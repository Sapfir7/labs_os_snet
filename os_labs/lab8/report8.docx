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7459E" w14:textId="77777777" w:rsidR="007878FA" w:rsidRDefault="00000000">
      <w:pPr>
        <w:spacing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28569671" w14:textId="77777777" w:rsidR="007878FA" w:rsidRDefault="00000000">
      <w:pP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1CD630F0" w14:textId="77777777" w:rsidR="007878FA" w:rsidRDefault="00000000">
      <w:pP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60203064" w14:textId="77777777" w:rsidR="007878FA" w:rsidRDefault="00000000">
      <w:pP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4DED57ED" w14:textId="77777777" w:rsidR="007878FA" w:rsidRDefault="007878FA">
      <w:pP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2552F2A5" w14:textId="77777777" w:rsidR="007878FA" w:rsidRDefault="007878FA">
      <w:pP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7A336BB8" w14:textId="77777777" w:rsidR="007878FA" w:rsidRDefault="00000000">
      <w:pP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№8 по курсу</w:t>
      </w:r>
    </w:p>
    <w:p w14:paraId="21B8727F" w14:textId="77777777" w:rsidR="007878FA" w:rsidRDefault="00000000">
      <w:pP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3C0D4755" w14:textId="77777777" w:rsidR="007878FA" w:rsidRDefault="007878FA">
      <w:pPr>
        <w:spacing w:before="28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14:paraId="64764F82" w14:textId="77777777" w:rsidR="007878FA" w:rsidRDefault="007878FA">
      <w:pP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29D520F2" w14:textId="77777777" w:rsidR="007878FA" w:rsidRDefault="007878FA">
      <w:pP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705D9AE9" w14:textId="77777777" w:rsidR="007878FA" w:rsidRDefault="007878FA">
      <w:pP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520CC2EC" w14:textId="77777777" w:rsidR="007878FA" w:rsidRDefault="007878FA">
      <w:pP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4E9EAF53" w14:textId="77777777" w:rsidR="007878FA" w:rsidRDefault="007878FA">
      <w:pP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38B8E9F4" w14:textId="77777777" w:rsidR="007878FA" w:rsidRDefault="007878FA">
      <w:pP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28F41793" w14:textId="77777777" w:rsidR="007878FA" w:rsidRDefault="007878FA">
      <w:pP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37392564" w14:textId="77777777" w:rsidR="007878FA" w:rsidRDefault="007878FA">
      <w:pP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265C2FA4" w14:textId="77777777" w:rsidR="007878FA" w:rsidRDefault="00000000">
      <w:pP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-203Б-2</w:t>
      </w:r>
      <w:r>
        <w:t>3</w:t>
      </w:r>
    </w:p>
    <w:p w14:paraId="399C76E7" w14:textId="77777777" w:rsidR="007878FA" w:rsidRDefault="00000000">
      <w:pPr>
        <w:spacing w:before="280" w:after="0" w:line="240" w:lineRule="auto"/>
        <w:ind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Снетков Н.С. </w:t>
      </w:r>
    </w:p>
    <w:p w14:paraId="428A4AF8" w14:textId="77777777" w:rsidR="007878FA" w:rsidRDefault="00000000">
      <w:pPr>
        <w:spacing w:before="280" w:after="0" w:line="240" w:lineRule="auto"/>
        <w:ind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>
        <w:rPr>
          <w:rFonts w:eastAsia="Times New Roman" w:cs="Times New Roman"/>
          <w:color w:val="000000" w:themeColor="text1"/>
          <w:szCs w:val="28"/>
        </w:rPr>
        <w:t xml:space="preserve">Миронов </w:t>
      </w:r>
      <w:proofErr w:type="gramStart"/>
      <w:r>
        <w:rPr>
          <w:rFonts w:eastAsia="Times New Roman" w:cs="Times New Roman"/>
          <w:color w:val="000000" w:themeColor="text1"/>
          <w:szCs w:val="28"/>
        </w:rPr>
        <w:t>Е.С.</w:t>
      </w:r>
      <w:proofErr w:type="gramEnd"/>
    </w:p>
    <w:p w14:paraId="4E6AD7C5" w14:textId="77777777" w:rsidR="007878FA" w:rsidRDefault="00000000">
      <w:pP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73E48BF0" w14:textId="3CB869B0" w:rsidR="007878FA" w:rsidRDefault="00000000">
      <w:pP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0A6453">
        <w:rPr>
          <w:rFonts w:eastAsia="Times New Roman" w:cs="Times New Roman"/>
          <w:szCs w:val="28"/>
        </w:rPr>
        <w:t>12.02.2025</w:t>
      </w:r>
    </w:p>
    <w:p w14:paraId="21D95B31" w14:textId="77777777" w:rsidR="007878FA" w:rsidRDefault="007878FA">
      <w:pPr>
        <w:spacing w:before="280" w:after="240" w:line="240" w:lineRule="auto"/>
        <w:ind w:firstLine="0"/>
        <w:rPr>
          <w:rFonts w:eastAsia="Times New Roman" w:cs="Times New Roman"/>
          <w:sz w:val="22"/>
        </w:rPr>
      </w:pPr>
    </w:p>
    <w:p w14:paraId="2A8C3AF2" w14:textId="77777777" w:rsidR="007878FA" w:rsidRDefault="007878FA">
      <w:pPr>
        <w:spacing w:before="280" w:after="0" w:line="240" w:lineRule="auto"/>
        <w:ind w:firstLine="0"/>
      </w:pPr>
    </w:p>
    <w:p w14:paraId="60BE2F14" w14:textId="77777777" w:rsidR="007878FA" w:rsidRDefault="007878FA">
      <w:pPr>
        <w:spacing w:before="280" w:after="0" w:line="240" w:lineRule="auto"/>
        <w:ind w:firstLine="0"/>
        <w:jc w:val="center"/>
      </w:pPr>
    </w:p>
    <w:p w14:paraId="7B20F1F2" w14:textId="1DCBC465" w:rsidR="007878FA" w:rsidRDefault="00000000">
      <w:pPr>
        <w:spacing w:before="280" w:after="0" w:line="240" w:lineRule="auto"/>
        <w:ind w:firstLine="0"/>
        <w:jc w:val="center"/>
      </w:pPr>
      <w:r>
        <w:rPr>
          <w:rFonts w:eastAsia="Times New Roman" w:cs="Times New Roman"/>
          <w:szCs w:val="28"/>
        </w:rPr>
        <w:t>Москва, 202</w:t>
      </w:r>
      <w:r w:rsidR="000A6453">
        <w:t>5</w:t>
      </w:r>
    </w:p>
    <w:p w14:paraId="39EECF65" w14:textId="77777777" w:rsidR="007878FA" w:rsidRDefault="00000000">
      <w:pPr>
        <w:keepNext/>
        <w:keepLines/>
        <w:spacing w:before="20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1997208C" w14:textId="77777777" w:rsidR="007878FA" w:rsidRDefault="00000000">
      <w:pPr>
        <w:keepNext/>
        <w:keepLines/>
        <w:spacing w:before="200" w:after="96"/>
        <w:ind w:firstLine="165"/>
        <w:rPr>
          <w:sz w:val="22"/>
        </w:rPr>
      </w:pPr>
      <w:r>
        <w:rPr>
          <w:sz w:val="22"/>
        </w:rPr>
        <w:t>При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соответствует варианту ЛР</w:t>
      </w:r>
    </w:p>
    <w:p w14:paraId="55C85FF1" w14:textId="77777777" w:rsidR="007878FA" w:rsidRDefault="00000000">
      <w:pPr>
        <w:spacing w:before="200" w:after="96"/>
        <w:ind w:firstLine="165"/>
        <w:jc w:val="center"/>
      </w:pPr>
      <w:r>
        <w:rPr>
          <w:b/>
          <w:bCs/>
          <w:sz w:val="32"/>
          <w:szCs w:val="32"/>
        </w:rPr>
        <w:t xml:space="preserve">Что такое </w:t>
      </w:r>
      <w:proofErr w:type="spellStart"/>
      <w:r>
        <w:rPr>
          <w:b/>
          <w:bCs/>
          <w:sz w:val="32"/>
          <w:szCs w:val="32"/>
          <w:lang w:val="en-US"/>
        </w:rPr>
        <w:t>strace</w:t>
      </w:r>
      <w:proofErr w:type="spellEnd"/>
      <w:r w:rsidRPr="000A6453">
        <w:rPr>
          <w:b/>
          <w:bCs/>
          <w:sz w:val="32"/>
          <w:szCs w:val="32"/>
        </w:rPr>
        <w:t>?</w:t>
      </w:r>
    </w:p>
    <w:p w14:paraId="03158C87" w14:textId="77777777" w:rsidR="007878FA" w:rsidRDefault="00000000">
      <w:pPr>
        <w:spacing w:before="200" w:after="96"/>
        <w:ind w:firstLine="0"/>
        <w:jc w:val="center"/>
      </w:pPr>
      <w:r>
        <w:rPr>
          <w:rFonts w:eastAsia="Times New Roman" w:cs="Times New Roman"/>
          <w:b/>
          <w:sz w:val="32"/>
          <w:szCs w:val="32"/>
        </w:rPr>
        <w:t>Протокол выполнения</w:t>
      </w:r>
    </w:p>
    <w:p w14:paraId="6CBCC0B3" w14:textId="77777777" w:rsidR="007878FA" w:rsidRDefault="00000000">
      <w:pPr>
        <w:spacing w:before="200" w:after="96"/>
        <w:ind w:firstLine="0"/>
        <w:rPr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unix@DESKTOP-MPQDBS</w:t>
      </w:r>
      <w:proofErr w:type="gramStart"/>
      <w:r>
        <w:rPr>
          <w:rFonts w:eastAsia="Times New Roman" w:cs="Times New Roman"/>
          <w:sz w:val="20"/>
          <w:szCs w:val="20"/>
        </w:rPr>
        <w:t>2:~</w:t>
      </w:r>
      <w:proofErr w:type="gramEnd"/>
      <w:r>
        <w:rPr>
          <w:rFonts w:eastAsia="Times New Roman" w:cs="Times New Roman"/>
          <w:sz w:val="20"/>
          <w:szCs w:val="20"/>
        </w:rPr>
        <w:t>/</w:t>
      </w:r>
      <w:proofErr w:type="spellStart"/>
      <w:r>
        <w:rPr>
          <w:rFonts w:eastAsia="Times New Roman" w:cs="Times New Roman"/>
          <w:sz w:val="20"/>
          <w:szCs w:val="20"/>
        </w:rPr>
        <w:t>labs</w:t>
      </w:r>
      <w:proofErr w:type="spellEnd"/>
      <w:r>
        <w:rPr>
          <w:rFonts w:eastAsia="Times New Roman" w:cs="Times New Roman"/>
          <w:sz w:val="20"/>
          <w:szCs w:val="20"/>
        </w:rPr>
        <w:t>/</w:t>
      </w:r>
      <w:proofErr w:type="spellStart"/>
      <w:r>
        <w:rPr>
          <w:rFonts w:eastAsia="Times New Roman" w:cs="Times New Roman"/>
          <w:sz w:val="20"/>
          <w:szCs w:val="20"/>
        </w:rPr>
        <w:t>osLabs</w:t>
      </w:r>
      <w:proofErr w:type="spellEnd"/>
      <w:r>
        <w:rPr>
          <w:rFonts w:eastAsia="Times New Roman" w:cs="Times New Roman"/>
          <w:sz w:val="20"/>
          <w:szCs w:val="20"/>
        </w:rPr>
        <w:t>/</w:t>
      </w:r>
      <w:proofErr w:type="spellStart"/>
      <w:r>
        <w:rPr>
          <w:rFonts w:eastAsia="Times New Roman" w:cs="Times New Roman"/>
          <w:sz w:val="20"/>
          <w:szCs w:val="20"/>
        </w:rPr>
        <w:t>build</w:t>
      </w:r>
      <w:proofErr w:type="spellEnd"/>
      <w:r>
        <w:rPr>
          <w:rFonts w:eastAsia="Times New Roman" w:cs="Times New Roman"/>
          <w:sz w:val="20"/>
          <w:szCs w:val="20"/>
        </w:rPr>
        <w:t xml:space="preserve">/lab4$ </w:t>
      </w:r>
      <w:proofErr w:type="spellStart"/>
      <w:r>
        <w:rPr>
          <w:rFonts w:eastAsia="Times New Roman" w:cs="Times New Roman"/>
          <w:sz w:val="20"/>
          <w:szCs w:val="20"/>
        </w:rPr>
        <w:t>strace</w:t>
      </w:r>
      <w:proofErr w:type="spellEnd"/>
      <w:r>
        <w:rPr>
          <w:rFonts w:eastAsia="Times New Roman" w:cs="Times New Roman"/>
          <w:sz w:val="20"/>
          <w:szCs w:val="20"/>
        </w:rPr>
        <w:t xml:space="preserve"> ./PC3</w:t>
      </w:r>
    </w:p>
    <w:p w14:paraId="203992EF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execve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"./PC3", ["./PC3"], 0x7fffc42eb0d0 /* 29 vars */) = 0</w:t>
      </w:r>
    </w:p>
    <w:p w14:paraId="5BC6A7A0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brk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NULL)                               = 0x7fffde012000</w:t>
      </w:r>
    </w:p>
    <w:p w14:paraId="6F1985EE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arch_</w:t>
      </w:r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prctl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0x3001 /* ARCH_??? */, 0x7fffe548fb90) = -1 EINVAL (Invalid argument)</w:t>
      </w:r>
    </w:p>
    <w:p w14:paraId="4133EF60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mmap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NULL, 8192, PROT_READ|PROT_WRITE, MAP_PRIVATE|MAP_ANONYMOUS, -1, 0) = 0x7f5bdfbf0000</w:t>
      </w:r>
    </w:p>
    <w:p w14:paraId="00730FB8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access(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"/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etc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/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ld.so.preload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", R_OK)      = -1 ENOENT (No such file or directory)</w:t>
      </w:r>
    </w:p>
    <w:p w14:paraId="592EB127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openat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AT_FDCWD, "/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etc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/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ld.so.cache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", O_RDONLY|O_CLOEXEC) = 3</w:t>
      </w:r>
    </w:p>
    <w:p w14:paraId="6F4EFE8E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newfstatat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3, "", {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st_mode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 xml:space="preserve">=S_IFREG|0644, 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st_size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=21347, ...}, AT_EMPTY_PATH) = 0</w:t>
      </w:r>
    </w:p>
    <w:p w14:paraId="44888DA3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mmap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NULL, 21347, PROT_READ, MAP_PRIVATE, 3, 0) = 0x7f5bdfbaa000</w:t>
      </w:r>
    </w:p>
    <w:p w14:paraId="45AE9063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close(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3)                                = 0</w:t>
      </w:r>
    </w:p>
    <w:p w14:paraId="54E60E90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openat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AT_FDCWD, "/lib/x86_64-linux-gnu/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libstdc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++.so.6", O_RDONLY|O_CLOEXEC) = 3</w:t>
      </w:r>
    </w:p>
    <w:p w14:paraId="18C99A09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read(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3, "\177ELF\2\1\1\3\0\0\0\0\0\0\0\0\3\0&gt;\0\1\0\0\0\0\0\0\0\0\0\0\0"..., 832) = 832</w:t>
      </w:r>
    </w:p>
    <w:p w14:paraId="0926F815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newfstatat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3, "", {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st_mode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 xml:space="preserve">=S_IFREG|0644, 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st_size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=2260296, ...}, AT_EMPTY_PATH) = 0</w:t>
      </w:r>
    </w:p>
    <w:p w14:paraId="3707E292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mmap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NULL, 2275520, PROT_READ, MAP_PRIVATE|MAP_DENYWRITE, 3, 0) = 0x7f5bdf970000</w:t>
      </w:r>
    </w:p>
    <w:p w14:paraId="448BC392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mprotect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0x7f5bdfa0a000, 1576960, PROT_NONE) = 0</w:t>
      </w:r>
    </w:p>
    <w:p w14:paraId="40DA8B49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mmap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0x7f5bdfa0a000, 1118208, PROT_READ|PROT_EXEC, MAP_PRIVATE|MAP_FIXED|MAP_DENYWRITE, 3, 0x9a000) = 0x7f5bdfa0a000</w:t>
      </w:r>
    </w:p>
    <w:p w14:paraId="1B1E41CB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mmap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0x7f5bdfb1b000, 454656, PROT_READ, MAP_PRIVATE|MAP_FIXED|MAP_DENYWRITE, 3, 0x1ab000) = 0x7f5bdfb1b000</w:t>
      </w:r>
    </w:p>
    <w:p w14:paraId="72CECD27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mmap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0x7f5bdfb8b000, 57344, PROT_READ|PROT_WRITE, MAP_PRIVATE|MAP_FIXED|MAP_DENYWRITE, 3, 0x21a000) = 0x7f5bdfb8b000</w:t>
      </w:r>
    </w:p>
    <w:p w14:paraId="02A14B28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mmap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0x7f5bdfb99000, 10432, PROT_READ|PROT_WRITE, MAP_PRIVATE|MAP_FIXED|MAP_ANONYMOUS, -1, 0) = 0x7f5bdfb99000</w:t>
      </w:r>
    </w:p>
    <w:p w14:paraId="00CCE5EC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close(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3)                                = 0</w:t>
      </w:r>
    </w:p>
    <w:p w14:paraId="4F9D3E8A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openat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AT_FDCWD, "/lib/x86_64-linux-gnu/libgcc_s.so.1", O_RDONLY|O_CLOEXEC) = 3</w:t>
      </w:r>
    </w:p>
    <w:p w14:paraId="5E75209F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read(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3, "\177ELF\2\1\1\0\0\0\0\0\0\0\0\0\3\0&gt;\0\1\0\0\0\0\0\0\0\0\0\0\0"..., 832) = 832</w:t>
      </w:r>
    </w:p>
    <w:p w14:paraId="4E716175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newfstatat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3, "", {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st_mode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 xml:space="preserve">=S_IFREG|0644, 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st_size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=125488, ...}, AT_EMPTY_PATH) = 0</w:t>
      </w:r>
    </w:p>
    <w:p w14:paraId="6EB49C58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mmap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NULL, 127720, PROT_READ, MAP_PRIVATE|MAP_DENYWRITE, 3, 0) = 0x7f5bdf950000</w:t>
      </w:r>
    </w:p>
    <w:p w14:paraId="21DEC9D1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mmap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0x7f5bdf953000, 94208, PROT_READ|PROT_EXEC, MAP_PRIVATE|MAP_FIXED|MAP_DENYWRITE, 3, 0x3000) = 0x7f5bdf953000</w:t>
      </w:r>
    </w:p>
    <w:p w14:paraId="7AF1157D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lastRenderedPageBreak/>
        <w:t>mmap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0x7f5bdf96a000, 16384, PROT_READ, MAP_PRIVATE|MAP_FIXED|MAP_DENYWRITE, 3, 0x1a000) = 0x7f5bdf96a000</w:t>
      </w:r>
    </w:p>
    <w:p w14:paraId="0DD24FF4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mmap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0x7f5bdf96e000, 8192, PROT_READ|PROT_WRITE, MAP_PRIVATE|MAP_FIXED|MAP_DENYWRITE, 3, 0x1d000) = 0x7f5bdf96e000</w:t>
      </w:r>
    </w:p>
    <w:p w14:paraId="5851FAB6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close(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3)                                = 0</w:t>
      </w:r>
    </w:p>
    <w:p w14:paraId="5C0C055C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openat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AT_FDCWD, "/lib/x86_64-linux-gnu/libc.so.6", O_RDONLY|O_CLOEXEC) = 3</w:t>
      </w:r>
    </w:p>
    <w:p w14:paraId="5436942E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read(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3, "</w:t>
      </w:r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\177ELF\2\1\1\3\0\0\0\0\0\0\0\0\3\0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&gt;\0\1\0\0\0P\237\2\0\0\0\0\0"..., 832) = 832</w:t>
      </w:r>
    </w:p>
    <w:p w14:paraId="4CDF88EB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r w:rsidRPr="000A6453">
        <w:rPr>
          <w:rFonts w:eastAsia="Times New Roman" w:cs="Times New Roman"/>
          <w:sz w:val="20"/>
          <w:szCs w:val="20"/>
          <w:lang w:val="en-US"/>
        </w:rPr>
        <w:t>pread64(3, "\6\0\0\0\4\0\0\0@\0\0\0\0\0\0\0@\0\0\0\0\0\0\0@\0\0\0\0\0\0\0"..., 784, 64) = 784</w:t>
      </w:r>
    </w:p>
    <w:p w14:paraId="369481E7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r w:rsidRPr="000A6453">
        <w:rPr>
          <w:rFonts w:eastAsia="Times New Roman" w:cs="Times New Roman"/>
          <w:sz w:val="20"/>
          <w:szCs w:val="20"/>
          <w:lang w:val="en-US"/>
        </w:rPr>
        <w:t>pread64(3, "\4\0\0\0 \0\0\0\5\0\0\0GNU\0\2\0\0\300\4\0\0\0\3\0\0\0\0\0\0\0"..., 48, 848) = 48</w:t>
      </w:r>
    </w:p>
    <w:p w14:paraId="7A484F49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r w:rsidRPr="000A6453">
        <w:rPr>
          <w:rFonts w:eastAsia="Times New Roman" w:cs="Times New Roman"/>
          <w:sz w:val="20"/>
          <w:szCs w:val="20"/>
          <w:lang w:val="en-US"/>
        </w:rPr>
        <w:t>pread64(3, "\4\0\0\0\24\0\0\0\3\0\0\0GNU\0I\17\357\204\3$\f\221\2039x\324\224\323\236S"..., 68, 896) = 68</w:t>
      </w:r>
    </w:p>
    <w:p w14:paraId="43169197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newfstatat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3, "", {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st_mode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 xml:space="preserve">=S_IFREG|0755, 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st_size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=2220400, ...}, AT_EMPTY_PATH) = 0</w:t>
      </w:r>
    </w:p>
    <w:p w14:paraId="53DC2140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r w:rsidRPr="000A6453">
        <w:rPr>
          <w:rFonts w:eastAsia="Times New Roman" w:cs="Times New Roman"/>
          <w:sz w:val="20"/>
          <w:szCs w:val="20"/>
          <w:lang w:val="en-US"/>
        </w:rPr>
        <w:t>pread64(3, "\6\0\0\0\4\0\0\0@\0\0\0\0\0\0\0@\0\0\0\0\0\0\0@\0\0\0\0\0\0\0"..., 784, 64) = 784</w:t>
      </w:r>
    </w:p>
    <w:p w14:paraId="3EF47475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mmap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NULL, 2264656, PROT_READ, MAP_PRIVATE|MAP_DENYWRITE, 3, 0) = 0x7f5bdf720000</w:t>
      </w:r>
    </w:p>
    <w:p w14:paraId="43248F09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mprotect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0x7f5bdf748000, 2023424, PROT_NONE) = 0</w:t>
      </w:r>
    </w:p>
    <w:p w14:paraId="6C9020A3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mmap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0x7f5bdf748000, 1658880, PROT_READ|PROT_EXEC, MAP_PRIVATE|MAP_FIXED|MAP_DENYWRITE, 3, 0x28000) = 0x7f5bdf748000</w:t>
      </w:r>
    </w:p>
    <w:p w14:paraId="7040FB48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mmap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0x7f5bdf8dd000, 360448, PROT_READ, MAP_PRIVATE|MAP_FIXED|MAP_DENYWRITE, 3, 0x1bd000) = 0x7f5bdf8dd000</w:t>
      </w:r>
    </w:p>
    <w:p w14:paraId="07F4F2EB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mmap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0x7f5bdf936000, 24576, PROT_READ|PROT_WRITE, MAP_PRIVATE|MAP_FIXED|MAP_DENYWRITE, 3, 0x215000) = 0x7f5bdf936000</w:t>
      </w:r>
    </w:p>
    <w:p w14:paraId="5B17DB4A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mmap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0x7f5bdf93c000, 52816, PROT_READ|PROT_WRITE, MAP_PRIVATE|MAP_FIXED|MAP_ANONYMOUS, -1, 0) = 0x7f5bdf93c000</w:t>
      </w:r>
    </w:p>
    <w:p w14:paraId="3D448F62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close(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3)                                = 0</w:t>
      </w:r>
    </w:p>
    <w:p w14:paraId="0A3D72DA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openat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AT_FDCWD, "/lib/x86_64-linux-gnu/libm.so.6", O_RDONLY|O_CLOEXEC) = 3</w:t>
      </w:r>
    </w:p>
    <w:p w14:paraId="726BDD46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read(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3, "\177ELF\2\1\1\3\0\0\0\0\0\0\0\0\3\0&gt;\0\1\0\0\0\0\0\0\0\0\0\0\0"..., 832) = 832</w:t>
      </w:r>
    </w:p>
    <w:p w14:paraId="2F14BC98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newfstatat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3, "", {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st_mode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 xml:space="preserve">=S_IFREG|0644, 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st_size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=940560, ...}, AT_EMPTY_PATH) = 0</w:t>
      </w:r>
    </w:p>
    <w:p w14:paraId="4993D7EE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mmap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NULL, 942344, PROT_READ, MAP_PRIVATE|MAP_DENYWRITE, 3, 0) = 0x7f5bdf630000</w:t>
      </w:r>
    </w:p>
    <w:p w14:paraId="47CF8E97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mmap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0x7f5bdf63e000, 507904, PROT_READ|PROT_EXEC, MAP_PRIVATE|MAP_FIXED|MAP_DENYWRITE, 3, 0xe000) = 0x7f5bdf63e000</w:t>
      </w:r>
    </w:p>
    <w:p w14:paraId="009E1B7D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mmap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0x7f5bdf6ba000, 372736, PROT_READ, MAP_PRIVATE|MAP_FIXED|MAP_DENYWRITE, 3, 0x8a000) = 0x7f5bdf6ba000</w:t>
      </w:r>
    </w:p>
    <w:p w14:paraId="4C913BB6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mmap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0x7f5bdf715000, 8192, PROT_READ|PROT_WRITE, MAP_PRIVATE|MAP_FIXED|MAP_DENYWRITE, 3, 0xe4000) = 0x7f5bdf715000</w:t>
      </w:r>
    </w:p>
    <w:p w14:paraId="7AACA2E3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close(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3)                                = 0</w:t>
      </w:r>
    </w:p>
    <w:p w14:paraId="4BF1C7BD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mmap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NULL, 8192, PROT_READ|PROT_WRITE, MAP_PRIVATE|MAP_ANONYMOUS, -1, 0) = 0x7f5bdfba0000</w:t>
      </w:r>
    </w:p>
    <w:p w14:paraId="15887F72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arch_</w:t>
      </w:r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prctl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ARCH_SET_FS, 0x7f5bdfba13c0) = 0</w:t>
      </w:r>
    </w:p>
    <w:p w14:paraId="308DED77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set_tid_address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(0x7f5bdfba1690)         = 7726</w:t>
      </w:r>
    </w:p>
    <w:p w14:paraId="4FDBB8C9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lastRenderedPageBreak/>
        <w:t>set_robust_</w:t>
      </w:r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list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0x7f5bdfba16a0, 24)     = 0</w:t>
      </w:r>
    </w:p>
    <w:p w14:paraId="3B4CC698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rseq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0x7f5bdfba1d60, 0x20, 0, 0x53053053) = -1 ENOSYS (Function not implemented)</w:t>
      </w:r>
    </w:p>
    <w:p w14:paraId="0B6B8B51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mprotect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0x7f5bdf936000, 16384, PROT_READ) = 0</w:t>
      </w:r>
    </w:p>
    <w:p w14:paraId="37CC4A97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mprotect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0x7f5bdf715000, 4096, PROT_READ) = 0</w:t>
      </w:r>
    </w:p>
    <w:p w14:paraId="3356441E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mprotect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0x7f5bdf96e000, 4096, PROT_READ) = 0</w:t>
      </w:r>
    </w:p>
    <w:p w14:paraId="0F8014C2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mmap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NULL, 8192, PROT_READ|PROT_WRITE, MAP_PRIVATE|MAP_ANONYMOUS, -1, 0) = 0x7f5bdf620000</w:t>
      </w:r>
    </w:p>
    <w:p w14:paraId="3FA9127F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mprotect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0x7f5bdfb8b000, 45056, PROT_READ) = 0</w:t>
      </w:r>
    </w:p>
    <w:p w14:paraId="54375892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mprotect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0x7f5bdfbf9000, 4096, PROT_READ) = 0</w:t>
      </w:r>
    </w:p>
    <w:p w14:paraId="6A4DA8FC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mprotect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0x7f5bdfbe8000, 8192, PROT_READ) = 0</w:t>
      </w:r>
    </w:p>
    <w:p w14:paraId="4058C47B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r w:rsidRPr="000A6453">
        <w:rPr>
          <w:rFonts w:eastAsia="Times New Roman" w:cs="Times New Roman"/>
          <w:sz w:val="20"/>
          <w:szCs w:val="20"/>
          <w:lang w:val="en-US"/>
        </w:rPr>
        <w:t xml:space="preserve">prlimit64(0, RLIMIT_STACK, </w:t>
      </w:r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NULL, {</w:t>
      </w:r>
      <w:proofErr w:type="spellStart"/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rlim_cur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 xml:space="preserve">=8192*1024, 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rlim_max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=8192*1024}) = 0</w:t>
      </w:r>
    </w:p>
    <w:p w14:paraId="287682F8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munmap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0x7f5bdfbaa000, 21347)           = 0</w:t>
      </w:r>
    </w:p>
    <w:p w14:paraId="658B273A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getrandom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"\xf5\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xff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\x46\x25\x78\x39\xe3\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xda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", 8, GRND_NONBLOCK) = 8</w:t>
      </w:r>
    </w:p>
    <w:p w14:paraId="266CD2AF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brk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NULL)                               = 0x7fffde012000</w:t>
      </w:r>
    </w:p>
    <w:p w14:paraId="37DB4BA8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brk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(0x7fffde033000)                     = 0x7fffde033000</w:t>
      </w:r>
    </w:p>
    <w:p w14:paraId="72F23BD4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futex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0x7f5bdfb9977c, FUTEX_WAKE_PRIVATE, 2147483647) = 0</w:t>
      </w:r>
    </w:p>
    <w:p w14:paraId="51EE1F03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newfstatat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1, "", {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st_mode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 xml:space="preserve">=S_IFCHR|0620, 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st_rdev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=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makedev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(0x88, 0), ...}, AT_EMPTY_PATH) = 0</w:t>
      </w:r>
    </w:p>
    <w:p w14:paraId="37289E9E" w14:textId="77777777" w:rsidR="007878FA" w:rsidRDefault="00000000">
      <w:pPr>
        <w:spacing w:before="200" w:after="96"/>
        <w:ind w:firstLine="0"/>
        <w:rPr>
          <w:sz w:val="20"/>
          <w:szCs w:val="20"/>
        </w:rPr>
      </w:pPr>
      <w:proofErr w:type="spellStart"/>
      <w:proofErr w:type="gramStart"/>
      <w:r>
        <w:rPr>
          <w:rFonts w:eastAsia="Times New Roman" w:cs="Times New Roman"/>
          <w:sz w:val="20"/>
          <w:szCs w:val="20"/>
        </w:rPr>
        <w:t>write</w:t>
      </w:r>
      <w:proofErr w:type="spellEnd"/>
      <w:r>
        <w:rPr>
          <w:rFonts w:eastAsia="Times New Roman" w:cs="Times New Roman"/>
          <w:sz w:val="20"/>
          <w:szCs w:val="20"/>
        </w:rPr>
        <w:t>(</w:t>
      </w:r>
      <w:proofErr w:type="gramEnd"/>
      <w:r>
        <w:rPr>
          <w:rFonts w:eastAsia="Times New Roman" w:cs="Times New Roman"/>
          <w:sz w:val="20"/>
          <w:szCs w:val="20"/>
        </w:rPr>
        <w:t>1, "\320\222\320\262\320\265\320\264\320\270\321\202\320\265 \321\201\321\202\321\200\320\276\320\272\321\203 (/</w:t>
      </w:r>
      <w:proofErr w:type="spellStart"/>
      <w:r>
        <w:rPr>
          <w:rFonts w:eastAsia="Times New Roman" w:cs="Times New Roman"/>
          <w:sz w:val="20"/>
          <w:szCs w:val="20"/>
        </w:rPr>
        <w:t>ex</w:t>
      </w:r>
      <w:proofErr w:type="spellEnd"/>
      <w:r>
        <w:rPr>
          <w:rFonts w:eastAsia="Times New Roman" w:cs="Times New Roman"/>
          <w:sz w:val="20"/>
          <w:szCs w:val="20"/>
        </w:rPr>
        <w:t>"..., 57Введите строку (/</w:t>
      </w:r>
      <w:proofErr w:type="spellStart"/>
      <w:r>
        <w:rPr>
          <w:rFonts w:eastAsia="Times New Roman" w:cs="Times New Roman"/>
          <w:sz w:val="20"/>
          <w:szCs w:val="20"/>
        </w:rPr>
        <w:t>exit</w:t>
      </w:r>
      <w:proofErr w:type="spellEnd"/>
      <w:r>
        <w:rPr>
          <w:rFonts w:eastAsia="Times New Roman" w:cs="Times New Roman"/>
          <w:sz w:val="20"/>
          <w:szCs w:val="20"/>
        </w:rPr>
        <w:t xml:space="preserve"> для выхода): ) = 57</w:t>
      </w:r>
    </w:p>
    <w:p w14:paraId="2C59D5C9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newfstatat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0, "", {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st_mode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 xml:space="preserve">=S_IFCHR|0620, 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st_rdev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=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makedev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(0x88, 0), ...}, AT_EMPTY_PATH) = 0</w:t>
      </w:r>
    </w:p>
    <w:p w14:paraId="0D6B5750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read(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0, 0x7fffde0242c0, 1024)           = ? ERESTARTSYS (To be restarted if SA_RESTART is set)</w:t>
      </w:r>
    </w:p>
    <w:p w14:paraId="6A0162FD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r w:rsidRPr="000A6453">
        <w:rPr>
          <w:rFonts w:eastAsia="Times New Roman" w:cs="Times New Roman"/>
          <w:sz w:val="20"/>
          <w:szCs w:val="20"/>
          <w:lang w:val="en-US"/>
        </w:rPr>
        <w:t>--- SIGWINCH {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si_signo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 xml:space="preserve">=SIGWINCH, 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si_code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=SI_</w:t>
      </w:r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KERNEL} -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--</w:t>
      </w:r>
    </w:p>
    <w:p w14:paraId="523F7653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read(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0, 0x7fffde0242c0, 1024)           = ? ERESTARTSYS (To be restarted if SA_RESTART is set)</w:t>
      </w:r>
    </w:p>
    <w:p w14:paraId="67AB3600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r w:rsidRPr="000A6453">
        <w:rPr>
          <w:rFonts w:eastAsia="Times New Roman" w:cs="Times New Roman"/>
          <w:sz w:val="20"/>
          <w:szCs w:val="20"/>
          <w:lang w:val="en-US"/>
        </w:rPr>
        <w:t>--- SIGWINCH {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si_signo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 xml:space="preserve">=SIGWINCH, 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si_code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=SI_</w:t>
      </w:r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KERNEL} -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--</w:t>
      </w:r>
    </w:p>
    <w:p w14:paraId="2E4394C3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read(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0, 0x7fffde0242c0, 1024)           = ? ERESTARTSYS (To be restarted if SA_RESTART is set)</w:t>
      </w:r>
    </w:p>
    <w:p w14:paraId="71AED2DB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r w:rsidRPr="000A6453">
        <w:rPr>
          <w:rFonts w:eastAsia="Times New Roman" w:cs="Times New Roman"/>
          <w:sz w:val="20"/>
          <w:szCs w:val="20"/>
          <w:lang w:val="en-US"/>
        </w:rPr>
        <w:t>--- SIGWINCH {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si_signo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 xml:space="preserve">=SIGWINCH, 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si_code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=SI_</w:t>
      </w:r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KERNEL} -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--</w:t>
      </w:r>
    </w:p>
    <w:p w14:paraId="5ADC097A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r w:rsidRPr="000A6453">
        <w:rPr>
          <w:rFonts w:eastAsia="Times New Roman" w:cs="Times New Roman"/>
          <w:sz w:val="20"/>
          <w:szCs w:val="20"/>
          <w:lang w:val="en-US"/>
        </w:rPr>
        <w:t>--- SIGWINCH {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si_signo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 xml:space="preserve">=SIGWINCH, 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si_code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=SI_</w:t>
      </w:r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KERNEL} -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--</w:t>
      </w:r>
    </w:p>
    <w:p w14:paraId="46647924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r w:rsidRPr="000A6453">
        <w:rPr>
          <w:rFonts w:eastAsia="Times New Roman" w:cs="Times New Roman"/>
          <w:sz w:val="20"/>
          <w:szCs w:val="20"/>
          <w:lang w:val="en-US"/>
        </w:rPr>
        <w:t>--- SIGWINCH {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si_signo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 xml:space="preserve">=SIGWINCH, 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si_code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=SI_</w:t>
      </w:r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KERNEL} -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--</w:t>
      </w:r>
    </w:p>
    <w:p w14:paraId="17884288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read(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0, 0x7fffde0242c0, 1024)           = ? ERESTARTSYS (To be restarted if SA_RESTART is set)</w:t>
      </w:r>
    </w:p>
    <w:p w14:paraId="616D16D3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r w:rsidRPr="000A6453">
        <w:rPr>
          <w:rFonts w:eastAsia="Times New Roman" w:cs="Times New Roman"/>
          <w:sz w:val="20"/>
          <w:szCs w:val="20"/>
          <w:lang w:val="en-US"/>
        </w:rPr>
        <w:t>--- SIGWINCH {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si_signo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 xml:space="preserve">=SIGWINCH, 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si_code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=SI_</w:t>
      </w:r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KERNEL} -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--</w:t>
      </w:r>
    </w:p>
    <w:p w14:paraId="31117811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r w:rsidRPr="000A6453">
        <w:rPr>
          <w:rFonts w:eastAsia="Times New Roman" w:cs="Times New Roman"/>
          <w:sz w:val="20"/>
          <w:szCs w:val="20"/>
          <w:lang w:val="en-US"/>
        </w:rPr>
        <w:t>--- SIGWINCH {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si_signo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 xml:space="preserve">=SIGWINCH, 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si_code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=SI_</w:t>
      </w:r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KERNEL} -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--</w:t>
      </w:r>
    </w:p>
    <w:p w14:paraId="0637EEBC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read(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0, 0x7fffde0242c0, 1024)           = ? ERESTARTSYS (To be restarted if SA_RESTART is set)</w:t>
      </w:r>
    </w:p>
    <w:p w14:paraId="2ACE4B82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r w:rsidRPr="000A6453">
        <w:rPr>
          <w:rFonts w:eastAsia="Times New Roman" w:cs="Times New Roman"/>
          <w:sz w:val="20"/>
          <w:szCs w:val="20"/>
          <w:lang w:val="en-US"/>
        </w:rPr>
        <w:t>--- SIGWINCH {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si_signo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 xml:space="preserve">=SIGWINCH, 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si_code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=SI_</w:t>
      </w:r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KERNEL} -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--</w:t>
      </w:r>
    </w:p>
    <w:p w14:paraId="47339052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read(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0, 0x7fffde0242c0, 1024)           = ? ERESTARTSYS (To be restarted if SA_RESTART is set)</w:t>
      </w:r>
    </w:p>
    <w:p w14:paraId="20346851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r w:rsidRPr="000A6453">
        <w:rPr>
          <w:rFonts w:eastAsia="Times New Roman" w:cs="Times New Roman"/>
          <w:sz w:val="20"/>
          <w:szCs w:val="20"/>
          <w:lang w:val="en-US"/>
        </w:rPr>
        <w:t>--- SIGWINCH {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si_signo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 xml:space="preserve">=SIGWINCH, 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si_code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=SI_</w:t>
      </w:r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KERNEL} -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--</w:t>
      </w:r>
    </w:p>
    <w:p w14:paraId="1592ACB1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lastRenderedPageBreak/>
        <w:t>read(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0, 0x7fffde0242c0, 1024)           = ? ERESTARTSYS (To be restarted if SA_RESTART is set)</w:t>
      </w:r>
    </w:p>
    <w:p w14:paraId="36F7BDCB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r w:rsidRPr="000A6453">
        <w:rPr>
          <w:rFonts w:eastAsia="Times New Roman" w:cs="Times New Roman"/>
          <w:sz w:val="20"/>
          <w:szCs w:val="20"/>
          <w:lang w:val="en-US"/>
        </w:rPr>
        <w:t>--- SIGWINCH {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si_signo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 xml:space="preserve">=SIGWINCH, 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si_code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=SI_</w:t>
      </w:r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KERNEL} -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--</w:t>
      </w:r>
    </w:p>
    <w:p w14:paraId="5938F720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read(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 xml:space="preserve">0, 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FFadad</w:t>
      </w:r>
      <w:proofErr w:type="spellEnd"/>
    </w:p>
    <w:p w14:paraId="796D736B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r w:rsidRPr="000A6453">
        <w:rPr>
          <w:rFonts w:eastAsia="Times New Roman" w:cs="Times New Roman"/>
          <w:sz w:val="20"/>
          <w:szCs w:val="20"/>
          <w:lang w:val="en-US"/>
        </w:rPr>
        <w:t>"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FFadad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\n", 1024)               = 7</w:t>
      </w:r>
    </w:p>
    <w:p w14:paraId="76F1C62E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openat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AT_FDCWD, "/dev/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shm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/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shared_memory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", O_RDWR|O_CREAT|O_NOFOLLOW|O_CLOEXEC, 0666) = 3</w:t>
      </w:r>
    </w:p>
    <w:p w14:paraId="344CCBB9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ftruncate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3, 1024)                      = 0</w:t>
      </w:r>
    </w:p>
    <w:p w14:paraId="0130392D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mmap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NULL, 1024, PROT_READ|PROT_WRITE, MAP_SHARED, 3, 0) = 0x7f5bdfbf3000</w:t>
      </w:r>
    </w:p>
    <w:p w14:paraId="320E12F8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close(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3)                                = 0</w:t>
      </w:r>
    </w:p>
    <w:p w14:paraId="60FA8098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clone(</w:t>
      </w:r>
      <w:proofErr w:type="spellStart"/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child_stack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 xml:space="preserve">=NULL, flags=CLONE_CHILD_CLEARTID|CLONE_CHILD_SETTID|SIGCHLD, 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child_tidptr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=0x7f5bdfba1690) = 8141</w:t>
      </w:r>
    </w:p>
    <w:p w14:paraId="05243E05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rt_</w:t>
      </w:r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sigaction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SIGUSR1, {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sa_handler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 xml:space="preserve">=0x7f5bdfbf6d3d, 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sa_mask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 xml:space="preserve">=[USR1], 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sa_flags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 xml:space="preserve">=SA_RESTORER|SA_RESTART, 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sa_restorer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=0x7f5bdf762520}, {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sa_handler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 xml:space="preserve">=SIG_DFL, 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sa_mask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 xml:space="preserve">=[], 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sa_flags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 xml:space="preserve">=SA_RESTORER, 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sa_restorer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=0x7f26b4532520}, 8) = 0</w:t>
      </w:r>
    </w:p>
    <w:p w14:paraId="5A6C0C19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openat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AT_FDCWD, "output.txt", O_WRONLY|O_CREAT|O_APPEND, 0666) = 3</w:t>
      </w:r>
    </w:p>
    <w:p w14:paraId="7E190374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lseek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3, 0, SEEK_END)                   = 122</w:t>
      </w:r>
    </w:p>
    <w:p w14:paraId="20A67A52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write(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3, "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FFadad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\n", 7)                 = 7</w:t>
      </w:r>
    </w:p>
    <w:p w14:paraId="2DAF54F6" w14:textId="77777777" w:rsidR="007878FA" w:rsidRDefault="00000000">
      <w:pPr>
        <w:spacing w:before="200" w:after="96"/>
        <w:ind w:firstLine="0"/>
        <w:rPr>
          <w:sz w:val="20"/>
          <w:szCs w:val="20"/>
        </w:rPr>
      </w:pPr>
      <w:proofErr w:type="spellStart"/>
      <w:proofErr w:type="gramStart"/>
      <w:r>
        <w:rPr>
          <w:rFonts w:eastAsia="Times New Roman" w:cs="Times New Roman"/>
          <w:sz w:val="20"/>
          <w:szCs w:val="20"/>
        </w:rPr>
        <w:t>close</w:t>
      </w:r>
      <w:proofErr w:type="spellEnd"/>
      <w:r>
        <w:rPr>
          <w:rFonts w:eastAsia="Times New Roman" w:cs="Times New Roman"/>
          <w:sz w:val="20"/>
          <w:szCs w:val="20"/>
        </w:rPr>
        <w:t>(</w:t>
      </w:r>
      <w:proofErr w:type="gramEnd"/>
      <w:r>
        <w:rPr>
          <w:rFonts w:eastAsia="Times New Roman" w:cs="Times New Roman"/>
          <w:sz w:val="20"/>
          <w:szCs w:val="20"/>
        </w:rPr>
        <w:t>3)                                = 0</w:t>
      </w:r>
    </w:p>
    <w:p w14:paraId="3A5B2B8C" w14:textId="77777777" w:rsidR="007878FA" w:rsidRDefault="00000000">
      <w:pPr>
        <w:spacing w:before="200" w:after="96"/>
        <w:ind w:firstLine="0"/>
        <w:rPr>
          <w:sz w:val="20"/>
          <w:szCs w:val="20"/>
        </w:rPr>
      </w:pPr>
      <w:proofErr w:type="spellStart"/>
      <w:proofErr w:type="gramStart"/>
      <w:r>
        <w:rPr>
          <w:rFonts w:eastAsia="Times New Roman" w:cs="Times New Roman"/>
          <w:sz w:val="20"/>
          <w:szCs w:val="20"/>
        </w:rPr>
        <w:t>write</w:t>
      </w:r>
      <w:proofErr w:type="spellEnd"/>
      <w:r>
        <w:rPr>
          <w:rFonts w:eastAsia="Times New Roman" w:cs="Times New Roman"/>
          <w:sz w:val="20"/>
          <w:szCs w:val="20"/>
        </w:rPr>
        <w:t>(</w:t>
      </w:r>
      <w:proofErr w:type="gramEnd"/>
      <w:r>
        <w:rPr>
          <w:rFonts w:eastAsia="Times New Roman" w:cs="Times New Roman"/>
          <w:sz w:val="20"/>
          <w:szCs w:val="20"/>
        </w:rPr>
        <w:t>1, "\320\222\320\262\320\265\320\264\320\270\321\202\320\265 \321\201\321\202\321\200\320\276\320\272\321\203 (/</w:t>
      </w:r>
      <w:proofErr w:type="spellStart"/>
      <w:r>
        <w:rPr>
          <w:rFonts w:eastAsia="Times New Roman" w:cs="Times New Roman"/>
          <w:sz w:val="20"/>
          <w:szCs w:val="20"/>
        </w:rPr>
        <w:t>ex</w:t>
      </w:r>
      <w:proofErr w:type="spellEnd"/>
      <w:r>
        <w:rPr>
          <w:rFonts w:eastAsia="Times New Roman" w:cs="Times New Roman"/>
          <w:sz w:val="20"/>
          <w:szCs w:val="20"/>
        </w:rPr>
        <w:t>"..., 57Введите строку (/</w:t>
      </w:r>
      <w:proofErr w:type="spellStart"/>
      <w:r>
        <w:rPr>
          <w:rFonts w:eastAsia="Times New Roman" w:cs="Times New Roman"/>
          <w:sz w:val="20"/>
          <w:szCs w:val="20"/>
        </w:rPr>
        <w:t>exit</w:t>
      </w:r>
      <w:proofErr w:type="spellEnd"/>
      <w:r>
        <w:rPr>
          <w:rFonts w:eastAsia="Times New Roman" w:cs="Times New Roman"/>
          <w:sz w:val="20"/>
          <w:szCs w:val="20"/>
        </w:rPr>
        <w:t xml:space="preserve"> для выхода): ) = 57</w:t>
      </w:r>
    </w:p>
    <w:p w14:paraId="56A26CF4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read(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0, /exit</w:t>
      </w:r>
    </w:p>
    <w:p w14:paraId="303AB757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r w:rsidRPr="000A6453">
        <w:rPr>
          <w:rFonts w:eastAsia="Times New Roman" w:cs="Times New Roman"/>
          <w:sz w:val="20"/>
          <w:szCs w:val="20"/>
          <w:lang w:val="en-US"/>
        </w:rPr>
        <w:t>"/exit\n", 1024)                = 6</w:t>
      </w:r>
    </w:p>
    <w:p w14:paraId="57985142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openat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AT_FDCWD, "/dev/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shm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/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shared_memory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", O_RDWR|O_NOFOLLOW|O_CLOEXEC) = 3</w:t>
      </w:r>
    </w:p>
    <w:p w14:paraId="097223DA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mmap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NULL, 1024, PROT_READ|PROT_WRITE, MAP_SHARED, 3, 0) = 0x7f5bdfbf2000</w:t>
      </w:r>
    </w:p>
    <w:p w14:paraId="7AD6119F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munmap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0x7f5bdfbf2000, 1024)            = 0</w:t>
      </w:r>
    </w:p>
    <w:p w14:paraId="016F0025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kill(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8141, SIGUSR1)                     = 0</w:t>
      </w:r>
    </w:p>
    <w:p w14:paraId="1A6536D4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r w:rsidRPr="000A6453">
        <w:rPr>
          <w:rFonts w:eastAsia="Times New Roman" w:cs="Times New Roman"/>
          <w:sz w:val="20"/>
          <w:szCs w:val="20"/>
          <w:lang w:val="en-US"/>
        </w:rPr>
        <w:t xml:space="preserve">wait4(8141, NULL, 0, </w:t>
      </w:r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 xml:space="preserve">NULL)   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 xml:space="preserve">           = 8141</w:t>
      </w:r>
    </w:p>
    <w:p w14:paraId="37F51D03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r w:rsidRPr="000A6453">
        <w:rPr>
          <w:rFonts w:eastAsia="Times New Roman" w:cs="Times New Roman"/>
          <w:sz w:val="20"/>
          <w:szCs w:val="20"/>
          <w:lang w:val="en-US"/>
        </w:rPr>
        <w:t>--- SIGCHLD {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si_signo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 xml:space="preserve">=SIGCHLD, 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si_code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 xml:space="preserve">=CLD_EXITED, 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si_pid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 xml:space="preserve">=8141, 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si_uid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 xml:space="preserve">=1000, 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si_status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 xml:space="preserve">=0, 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si_utime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 xml:space="preserve">=0, 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si_stime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=</w:t>
      </w:r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0} -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--</w:t>
      </w:r>
    </w:p>
    <w:p w14:paraId="5166D1B2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r w:rsidRPr="000A6453">
        <w:rPr>
          <w:rFonts w:eastAsia="Times New Roman" w:cs="Times New Roman"/>
          <w:sz w:val="20"/>
          <w:szCs w:val="20"/>
          <w:lang w:val="en-US"/>
        </w:rPr>
        <w:t>unlink("/dev/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shm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/</w:t>
      </w: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shared_memory</w:t>
      </w:r>
      <w:proofErr w:type="spellEnd"/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 xml:space="preserve">")   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 xml:space="preserve">     = -1 ENOENT (No such file or directory)</w:t>
      </w:r>
    </w:p>
    <w:p w14:paraId="70877479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proofErr w:type="spellStart"/>
      <w:r w:rsidRPr="000A6453">
        <w:rPr>
          <w:rFonts w:eastAsia="Times New Roman" w:cs="Times New Roman"/>
          <w:sz w:val="20"/>
          <w:szCs w:val="20"/>
          <w:lang w:val="en-US"/>
        </w:rPr>
        <w:t>exit_</w:t>
      </w:r>
      <w:proofErr w:type="gramStart"/>
      <w:r w:rsidRPr="000A6453">
        <w:rPr>
          <w:rFonts w:eastAsia="Times New Roman" w:cs="Times New Roman"/>
          <w:sz w:val="20"/>
          <w:szCs w:val="20"/>
          <w:lang w:val="en-US"/>
        </w:rPr>
        <w:t>group</w:t>
      </w:r>
      <w:proofErr w:type="spellEnd"/>
      <w:r w:rsidRPr="000A6453">
        <w:rPr>
          <w:rFonts w:eastAsia="Times New Roman" w:cs="Times New Roman"/>
          <w:sz w:val="20"/>
          <w:szCs w:val="20"/>
          <w:lang w:val="en-US"/>
        </w:rPr>
        <w:t>(</w:t>
      </w:r>
      <w:proofErr w:type="gramEnd"/>
      <w:r w:rsidRPr="000A6453">
        <w:rPr>
          <w:rFonts w:eastAsia="Times New Roman" w:cs="Times New Roman"/>
          <w:sz w:val="20"/>
          <w:szCs w:val="20"/>
          <w:lang w:val="en-US"/>
        </w:rPr>
        <w:t>0)                           = ?</w:t>
      </w:r>
    </w:p>
    <w:p w14:paraId="178C4BDB" w14:textId="77777777" w:rsidR="007878FA" w:rsidRPr="000A6453" w:rsidRDefault="00000000">
      <w:pPr>
        <w:spacing w:before="200" w:after="96"/>
        <w:ind w:firstLine="0"/>
        <w:rPr>
          <w:sz w:val="20"/>
          <w:szCs w:val="20"/>
          <w:lang w:val="en-US"/>
        </w:rPr>
      </w:pPr>
      <w:r w:rsidRPr="000A6453">
        <w:rPr>
          <w:rFonts w:eastAsia="Times New Roman" w:cs="Times New Roman"/>
          <w:sz w:val="20"/>
          <w:szCs w:val="20"/>
          <w:lang w:val="en-US"/>
        </w:rPr>
        <w:t>+++ exited with 0 +++</w:t>
      </w:r>
    </w:p>
    <w:p w14:paraId="7C46DACF" w14:textId="77777777" w:rsidR="007878FA" w:rsidRPr="000A6453" w:rsidRDefault="00000000">
      <w:pPr>
        <w:spacing w:before="200" w:after="96"/>
        <w:ind w:firstLine="0"/>
        <w:jc w:val="center"/>
        <w:rPr>
          <w:b/>
          <w:bCs/>
          <w:sz w:val="32"/>
          <w:szCs w:val="32"/>
          <w:lang w:val="en-US"/>
        </w:rPr>
      </w:pPr>
      <w:r>
        <w:rPr>
          <w:rFonts w:eastAsia="Times New Roman" w:cs="Times New Roman"/>
          <w:b/>
          <w:bCs/>
          <w:sz w:val="32"/>
          <w:szCs w:val="32"/>
        </w:rPr>
        <w:t>Этапы</w:t>
      </w:r>
      <w:r w:rsidRPr="000A6453">
        <w:rPr>
          <w:rFonts w:eastAsia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bCs/>
          <w:sz w:val="32"/>
          <w:szCs w:val="32"/>
        </w:rPr>
        <w:t>работы</w:t>
      </w:r>
    </w:p>
    <w:p w14:paraId="454537A0" w14:textId="77777777" w:rsidR="007878FA" w:rsidRDefault="00000000">
      <w:pPr>
        <w:pStyle w:val="3"/>
        <w:numPr>
          <w:ilvl w:val="0"/>
          <w:numId w:val="0"/>
        </w:numPr>
        <w:spacing w:before="200" w:after="96"/>
        <w:rPr>
          <w:rFonts w:ascii="Times New Roman" w:hAnsi="Times New Roman"/>
          <w:b w:val="0"/>
          <w:bCs w:val="0"/>
        </w:rPr>
      </w:pPr>
      <w:r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1. </w:t>
      </w:r>
      <w:r>
        <w:rPr>
          <w:rStyle w:val="a5"/>
          <w:rFonts w:ascii="Times New Roman" w:eastAsia="Times New Roman" w:hAnsi="Times New Roman" w:cs="Times New Roman"/>
          <w:b/>
          <w:sz w:val="24"/>
          <w:szCs w:val="24"/>
        </w:rPr>
        <w:t>Запуск программы</w:t>
      </w:r>
      <w:r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:</w:t>
      </w:r>
    </w:p>
    <w:p w14:paraId="0B73DBDB" w14:textId="77777777" w:rsidR="007878FA" w:rsidRDefault="00000000">
      <w:pPr>
        <w:pStyle w:val="a1"/>
        <w:numPr>
          <w:ilvl w:val="0"/>
          <w:numId w:val="2"/>
        </w:numPr>
        <w:tabs>
          <w:tab w:val="left" w:pos="0"/>
        </w:tabs>
        <w:ind w:firstLine="437"/>
      </w:pPr>
      <w:r>
        <w:rPr>
          <w:sz w:val="24"/>
          <w:szCs w:val="24"/>
        </w:rPr>
        <w:t xml:space="preserve">Программа </w:t>
      </w:r>
      <w:r>
        <w:rPr>
          <w:rStyle w:val="af1"/>
          <w:sz w:val="24"/>
          <w:szCs w:val="24"/>
        </w:rPr>
        <w:t>PC3</w:t>
      </w:r>
      <w:r>
        <w:rPr>
          <w:sz w:val="24"/>
          <w:szCs w:val="24"/>
        </w:rPr>
        <w:t xml:space="preserve"> запускается с помощью системного вызова </w:t>
      </w:r>
      <w:proofErr w:type="spellStart"/>
      <w:r>
        <w:rPr>
          <w:rStyle w:val="af1"/>
          <w:sz w:val="24"/>
          <w:szCs w:val="24"/>
        </w:rPr>
        <w:t>execve</w:t>
      </w:r>
      <w:proofErr w:type="spellEnd"/>
      <w:r>
        <w:rPr>
          <w:sz w:val="24"/>
          <w:szCs w:val="24"/>
        </w:rPr>
        <w:t>.</w:t>
      </w:r>
    </w:p>
    <w:p w14:paraId="76C61528" w14:textId="77777777" w:rsidR="007878FA" w:rsidRDefault="00000000">
      <w:pPr>
        <w:pStyle w:val="3"/>
        <w:numPr>
          <w:ilvl w:val="0"/>
          <w:numId w:val="0"/>
        </w:numPr>
      </w:pPr>
      <w:r>
        <w:rPr>
          <w:rFonts w:ascii="Times New Roman" w:hAnsi="Times New Roman"/>
          <w:sz w:val="24"/>
          <w:szCs w:val="24"/>
        </w:rPr>
        <w:lastRenderedPageBreak/>
        <w:t xml:space="preserve">2. </w:t>
      </w:r>
      <w:r>
        <w:rPr>
          <w:rStyle w:val="a5"/>
          <w:rFonts w:ascii="Times New Roman" w:hAnsi="Times New Roman"/>
          <w:b/>
          <w:sz w:val="24"/>
          <w:szCs w:val="24"/>
        </w:rPr>
        <w:t>Инициализация памяти</w:t>
      </w:r>
      <w:r>
        <w:rPr>
          <w:rFonts w:ascii="Times New Roman" w:hAnsi="Times New Roman"/>
          <w:sz w:val="24"/>
          <w:szCs w:val="24"/>
        </w:rPr>
        <w:t>:</w:t>
      </w:r>
    </w:p>
    <w:p w14:paraId="28268D01" w14:textId="77777777" w:rsidR="007878FA" w:rsidRDefault="00000000">
      <w:pPr>
        <w:pStyle w:val="a1"/>
        <w:numPr>
          <w:ilvl w:val="0"/>
          <w:numId w:val="3"/>
        </w:numPr>
        <w:tabs>
          <w:tab w:val="left" w:pos="0"/>
        </w:tabs>
        <w:ind w:firstLine="437"/>
      </w:pPr>
      <w:r>
        <w:rPr>
          <w:sz w:val="24"/>
          <w:szCs w:val="24"/>
        </w:rPr>
        <w:t xml:space="preserve">Программа выделяет память для своих нужд с помощью вызовов </w:t>
      </w:r>
      <w:proofErr w:type="spellStart"/>
      <w:r>
        <w:rPr>
          <w:rStyle w:val="af1"/>
          <w:sz w:val="24"/>
          <w:szCs w:val="24"/>
        </w:rPr>
        <w:t>brk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rStyle w:val="af1"/>
          <w:sz w:val="24"/>
          <w:szCs w:val="24"/>
        </w:rPr>
        <w:t>mmap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rStyle w:val="af1"/>
          <w:sz w:val="24"/>
          <w:szCs w:val="24"/>
        </w:rPr>
        <w:t>mprotect</w:t>
      </w:r>
      <w:proofErr w:type="spellEnd"/>
      <w:r>
        <w:rPr>
          <w:sz w:val="24"/>
          <w:szCs w:val="24"/>
        </w:rPr>
        <w:t>.</w:t>
      </w:r>
    </w:p>
    <w:p w14:paraId="69FC215F" w14:textId="77777777" w:rsidR="007878FA" w:rsidRDefault="00000000">
      <w:pPr>
        <w:pStyle w:val="3"/>
        <w:numPr>
          <w:ilvl w:val="0"/>
          <w:numId w:val="0"/>
        </w:num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Style w:val="a5"/>
          <w:rFonts w:ascii="Times New Roman" w:hAnsi="Times New Roman"/>
          <w:b/>
          <w:sz w:val="24"/>
          <w:szCs w:val="24"/>
        </w:rPr>
        <w:t>Загрузка динамических библиотек</w:t>
      </w:r>
      <w:r>
        <w:rPr>
          <w:rFonts w:ascii="Times New Roman" w:hAnsi="Times New Roman"/>
          <w:sz w:val="24"/>
          <w:szCs w:val="24"/>
        </w:rPr>
        <w:t>:</w:t>
      </w:r>
    </w:p>
    <w:p w14:paraId="08993AB1" w14:textId="77777777" w:rsidR="007878FA" w:rsidRDefault="00000000">
      <w:pPr>
        <w:pStyle w:val="a1"/>
        <w:numPr>
          <w:ilvl w:val="0"/>
          <w:numId w:val="4"/>
        </w:numPr>
        <w:tabs>
          <w:tab w:val="left" w:pos="0"/>
        </w:tabs>
        <w:ind w:firstLine="437"/>
      </w:pPr>
      <w:r>
        <w:rPr>
          <w:sz w:val="24"/>
          <w:szCs w:val="24"/>
        </w:rPr>
        <w:t xml:space="preserve">Программа загружает необходимые библиотеки, такие как </w:t>
      </w:r>
      <w:proofErr w:type="spellStart"/>
      <w:r>
        <w:rPr>
          <w:rStyle w:val="af1"/>
          <w:sz w:val="24"/>
          <w:szCs w:val="24"/>
        </w:rPr>
        <w:t>libstdc</w:t>
      </w:r>
      <w:proofErr w:type="spellEnd"/>
      <w:r>
        <w:rPr>
          <w:rStyle w:val="af1"/>
          <w:sz w:val="24"/>
          <w:szCs w:val="24"/>
        </w:rPr>
        <w:t>++.so.6</w:t>
      </w:r>
      <w:r>
        <w:rPr>
          <w:sz w:val="24"/>
          <w:szCs w:val="24"/>
        </w:rPr>
        <w:t xml:space="preserve">, </w:t>
      </w:r>
      <w:r>
        <w:rPr>
          <w:rStyle w:val="af1"/>
          <w:sz w:val="24"/>
          <w:szCs w:val="24"/>
        </w:rPr>
        <w:t>libgcc_s.so.1</w:t>
      </w:r>
      <w:r>
        <w:rPr>
          <w:sz w:val="24"/>
          <w:szCs w:val="24"/>
        </w:rPr>
        <w:t xml:space="preserve">, </w:t>
      </w:r>
      <w:r>
        <w:rPr>
          <w:rStyle w:val="af1"/>
          <w:sz w:val="24"/>
          <w:szCs w:val="24"/>
        </w:rPr>
        <w:t>libc.so.6</w:t>
      </w:r>
      <w:r>
        <w:rPr>
          <w:sz w:val="24"/>
          <w:szCs w:val="24"/>
        </w:rPr>
        <w:t xml:space="preserve"> и </w:t>
      </w:r>
      <w:r>
        <w:rPr>
          <w:rStyle w:val="af1"/>
          <w:sz w:val="24"/>
          <w:szCs w:val="24"/>
        </w:rPr>
        <w:t>libm.so.6</w:t>
      </w:r>
      <w:r>
        <w:rPr>
          <w:sz w:val="24"/>
          <w:szCs w:val="24"/>
        </w:rPr>
        <w:t>. Она открывает и читает эти библиотеки.</w:t>
      </w:r>
    </w:p>
    <w:p w14:paraId="796D5178" w14:textId="77777777" w:rsidR="007878FA" w:rsidRDefault="00000000">
      <w:pPr>
        <w:pStyle w:val="3"/>
        <w:numPr>
          <w:ilvl w:val="0"/>
          <w:numId w:val="0"/>
        </w:numPr>
      </w:pPr>
      <w:r>
        <w:rPr>
          <w:rFonts w:ascii="Times New Roman" w:hAnsi="Times New Roman"/>
          <w:sz w:val="24"/>
          <w:szCs w:val="24"/>
        </w:rPr>
        <w:t xml:space="preserve">4. </w:t>
      </w:r>
      <w:r>
        <w:rPr>
          <w:rStyle w:val="a5"/>
          <w:rFonts w:ascii="Times New Roman" w:hAnsi="Times New Roman"/>
          <w:b/>
          <w:sz w:val="24"/>
          <w:szCs w:val="24"/>
        </w:rPr>
        <w:t>Настройка программы</w:t>
      </w:r>
      <w:r>
        <w:rPr>
          <w:rFonts w:ascii="Times New Roman" w:hAnsi="Times New Roman"/>
          <w:sz w:val="24"/>
          <w:szCs w:val="24"/>
        </w:rPr>
        <w:t>:</w:t>
      </w:r>
    </w:p>
    <w:p w14:paraId="71DB5922" w14:textId="77777777" w:rsidR="007878FA" w:rsidRDefault="00000000">
      <w:pPr>
        <w:pStyle w:val="a1"/>
        <w:numPr>
          <w:ilvl w:val="0"/>
          <w:numId w:val="5"/>
        </w:numPr>
        <w:tabs>
          <w:tab w:val="left" w:pos="0"/>
        </w:tabs>
        <w:ind w:firstLine="437"/>
      </w:pPr>
      <w:r>
        <w:rPr>
          <w:sz w:val="24"/>
          <w:szCs w:val="24"/>
        </w:rPr>
        <w:t xml:space="preserve">Программа настраивает архитектурно-зависимые параметры с помощью вызовов </w:t>
      </w:r>
      <w:proofErr w:type="spellStart"/>
      <w:r>
        <w:rPr>
          <w:rStyle w:val="af1"/>
          <w:sz w:val="24"/>
          <w:szCs w:val="24"/>
        </w:rPr>
        <w:t>arch_prctl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rStyle w:val="af1"/>
          <w:sz w:val="24"/>
          <w:szCs w:val="24"/>
        </w:rPr>
        <w:t>set_tid_address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rStyle w:val="af1"/>
          <w:sz w:val="24"/>
          <w:szCs w:val="24"/>
        </w:rPr>
        <w:t>set_robust_list</w:t>
      </w:r>
      <w:proofErr w:type="spellEnd"/>
      <w:r>
        <w:rPr>
          <w:sz w:val="24"/>
          <w:szCs w:val="24"/>
        </w:rPr>
        <w:t>.</w:t>
      </w:r>
    </w:p>
    <w:p w14:paraId="06F766F7" w14:textId="77777777" w:rsidR="007878FA" w:rsidRDefault="00000000">
      <w:pPr>
        <w:pStyle w:val="3"/>
        <w:numPr>
          <w:ilvl w:val="0"/>
          <w:numId w:val="0"/>
        </w:numPr>
      </w:pPr>
      <w:r>
        <w:rPr>
          <w:rFonts w:ascii="Times New Roman" w:hAnsi="Times New Roman"/>
          <w:sz w:val="24"/>
          <w:szCs w:val="24"/>
        </w:rPr>
        <w:t xml:space="preserve">5. </w:t>
      </w:r>
      <w:r>
        <w:rPr>
          <w:rStyle w:val="a5"/>
          <w:rFonts w:ascii="Times New Roman" w:hAnsi="Times New Roman"/>
          <w:b/>
          <w:sz w:val="24"/>
          <w:szCs w:val="24"/>
        </w:rPr>
        <w:t>Вывод сообщения пользователю</w:t>
      </w:r>
      <w:r>
        <w:rPr>
          <w:rFonts w:ascii="Times New Roman" w:hAnsi="Times New Roman"/>
          <w:sz w:val="24"/>
          <w:szCs w:val="24"/>
        </w:rPr>
        <w:t>:</w:t>
      </w:r>
    </w:p>
    <w:p w14:paraId="5C35BDB6" w14:textId="77777777" w:rsidR="007878FA" w:rsidRDefault="00000000">
      <w:pPr>
        <w:pStyle w:val="a1"/>
        <w:numPr>
          <w:ilvl w:val="0"/>
          <w:numId w:val="6"/>
        </w:numPr>
        <w:tabs>
          <w:tab w:val="left" w:pos="0"/>
        </w:tabs>
        <w:ind w:firstLine="437"/>
      </w:pPr>
      <w:r>
        <w:rPr>
          <w:sz w:val="24"/>
          <w:szCs w:val="24"/>
        </w:rPr>
        <w:t xml:space="preserve">Программа выводит сообщение на стандартный вывод: </w:t>
      </w:r>
      <w:r>
        <w:rPr>
          <w:rStyle w:val="af1"/>
          <w:sz w:val="24"/>
          <w:szCs w:val="24"/>
        </w:rPr>
        <w:t>"Введите строку (/</w:t>
      </w:r>
      <w:proofErr w:type="spellStart"/>
      <w:r>
        <w:rPr>
          <w:rStyle w:val="af1"/>
          <w:sz w:val="24"/>
          <w:szCs w:val="24"/>
        </w:rPr>
        <w:t>exit</w:t>
      </w:r>
      <w:proofErr w:type="spellEnd"/>
      <w:r>
        <w:rPr>
          <w:rStyle w:val="af1"/>
          <w:sz w:val="24"/>
          <w:szCs w:val="24"/>
        </w:rPr>
        <w:t xml:space="preserve"> для выхода):"</w:t>
      </w:r>
      <w:r>
        <w:rPr>
          <w:sz w:val="24"/>
          <w:szCs w:val="24"/>
        </w:rPr>
        <w:t>.</w:t>
      </w:r>
    </w:p>
    <w:p w14:paraId="14BBE0DC" w14:textId="77777777" w:rsidR="007878FA" w:rsidRDefault="00000000">
      <w:pPr>
        <w:pStyle w:val="3"/>
        <w:numPr>
          <w:ilvl w:val="0"/>
          <w:numId w:val="0"/>
        </w:numPr>
      </w:pPr>
      <w:r>
        <w:rPr>
          <w:rFonts w:ascii="Times New Roman" w:hAnsi="Times New Roman"/>
          <w:sz w:val="24"/>
          <w:szCs w:val="24"/>
        </w:rPr>
        <w:t xml:space="preserve">6. </w:t>
      </w:r>
      <w:r>
        <w:rPr>
          <w:rStyle w:val="a5"/>
          <w:rFonts w:ascii="Times New Roman" w:hAnsi="Times New Roman"/>
          <w:b/>
          <w:sz w:val="24"/>
          <w:szCs w:val="24"/>
        </w:rPr>
        <w:t>Ожидание ввода пользователя</w:t>
      </w:r>
      <w:r>
        <w:rPr>
          <w:rFonts w:ascii="Times New Roman" w:hAnsi="Times New Roman"/>
          <w:sz w:val="24"/>
          <w:szCs w:val="24"/>
        </w:rPr>
        <w:t>:</w:t>
      </w:r>
    </w:p>
    <w:p w14:paraId="06AE276D" w14:textId="77777777" w:rsidR="007878FA" w:rsidRDefault="00000000">
      <w:pPr>
        <w:pStyle w:val="a1"/>
        <w:numPr>
          <w:ilvl w:val="0"/>
          <w:numId w:val="7"/>
        </w:numPr>
        <w:tabs>
          <w:tab w:val="left" w:pos="0"/>
        </w:tabs>
        <w:ind w:firstLine="437"/>
      </w:pPr>
      <w:r>
        <w:rPr>
          <w:sz w:val="24"/>
          <w:szCs w:val="24"/>
        </w:rPr>
        <w:t xml:space="preserve">Программа ожидает ввода пользователя с помощью вызова </w:t>
      </w:r>
      <w:proofErr w:type="spellStart"/>
      <w:r>
        <w:rPr>
          <w:rStyle w:val="af1"/>
          <w:sz w:val="24"/>
          <w:szCs w:val="24"/>
        </w:rPr>
        <w:t>read</w:t>
      </w:r>
      <w:proofErr w:type="spellEnd"/>
      <w:r>
        <w:rPr>
          <w:sz w:val="24"/>
          <w:szCs w:val="24"/>
        </w:rPr>
        <w:t xml:space="preserve">. Ввод может прерываться сигналом </w:t>
      </w:r>
      <w:r>
        <w:rPr>
          <w:rStyle w:val="af1"/>
          <w:sz w:val="24"/>
          <w:szCs w:val="24"/>
        </w:rPr>
        <w:t>SIGWINCH</w:t>
      </w:r>
      <w:r>
        <w:rPr>
          <w:sz w:val="24"/>
          <w:szCs w:val="24"/>
        </w:rPr>
        <w:t xml:space="preserve"> (изменение размера окна терминала).</w:t>
      </w:r>
    </w:p>
    <w:p w14:paraId="622B295B" w14:textId="77777777" w:rsidR="007878FA" w:rsidRDefault="00000000">
      <w:pPr>
        <w:pStyle w:val="3"/>
        <w:numPr>
          <w:ilvl w:val="0"/>
          <w:numId w:val="0"/>
        </w:numPr>
      </w:pPr>
      <w:r>
        <w:rPr>
          <w:rFonts w:ascii="Times New Roman" w:hAnsi="Times New Roman"/>
          <w:sz w:val="24"/>
          <w:szCs w:val="24"/>
        </w:rPr>
        <w:t xml:space="preserve">7. </w:t>
      </w:r>
      <w:r>
        <w:rPr>
          <w:rStyle w:val="a5"/>
          <w:rFonts w:ascii="Times New Roman" w:hAnsi="Times New Roman"/>
          <w:b/>
          <w:sz w:val="24"/>
          <w:szCs w:val="24"/>
        </w:rPr>
        <w:t>Обработка ввода</w:t>
      </w:r>
      <w:r>
        <w:rPr>
          <w:rFonts w:ascii="Times New Roman" w:hAnsi="Times New Roman"/>
          <w:sz w:val="24"/>
          <w:szCs w:val="24"/>
        </w:rPr>
        <w:t>:</w:t>
      </w:r>
    </w:p>
    <w:p w14:paraId="2CDE8112" w14:textId="77777777" w:rsidR="007878FA" w:rsidRDefault="00000000">
      <w:pPr>
        <w:pStyle w:val="a1"/>
        <w:numPr>
          <w:ilvl w:val="0"/>
          <w:numId w:val="8"/>
        </w:numPr>
        <w:tabs>
          <w:tab w:val="left" w:pos="0"/>
        </w:tabs>
        <w:ind w:firstLine="437"/>
      </w:pPr>
      <w:r>
        <w:rPr>
          <w:sz w:val="24"/>
          <w:szCs w:val="24"/>
        </w:rPr>
        <w:t xml:space="preserve">Пользователь вводит строку (например, </w:t>
      </w:r>
      <w:r>
        <w:rPr>
          <w:rStyle w:val="af1"/>
          <w:sz w:val="24"/>
          <w:szCs w:val="24"/>
        </w:rPr>
        <w:t>"</w:t>
      </w:r>
      <w:proofErr w:type="spellStart"/>
      <w:r>
        <w:rPr>
          <w:rStyle w:val="af1"/>
          <w:sz w:val="24"/>
          <w:szCs w:val="24"/>
        </w:rPr>
        <w:t>FFadad</w:t>
      </w:r>
      <w:proofErr w:type="spellEnd"/>
      <w:r>
        <w:rPr>
          <w:rStyle w:val="af1"/>
          <w:sz w:val="24"/>
          <w:szCs w:val="24"/>
        </w:rPr>
        <w:t>"</w:t>
      </w:r>
      <w:r>
        <w:rPr>
          <w:sz w:val="24"/>
          <w:szCs w:val="24"/>
        </w:rPr>
        <w:t xml:space="preserve">). Программа открывает файл </w:t>
      </w:r>
      <w:r>
        <w:rPr>
          <w:rStyle w:val="af1"/>
          <w:sz w:val="24"/>
          <w:szCs w:val="24"/>
        </w:rPr>
        <w:t>output.txt</w:t>
      </w:r>
      <w:r>
        <w:rPr>
          <w:sz w:val="24"/>
          <w:szCs w:val="24"/>
        </w:rPr>
        <w:t xml:space="preserve"> и записывает в него введенную строку.</w:t>
      </w:r>
    </w:p>
    <w:p w14:paraId="6F0A506D" w14:textId="77777777" w:rsidR="007878FA" w:rsidRDefault="00000000">
      <w:pPr>
        <w:pStyle w:val="3"/>
        <w:numPr>
          <w:ilvl w:val="0"/>
          <w:numId w:val="0"/>
        </w:numPr>
      </w:pPr>
      <w:r>
        <w:rPr>
          <w:rFonts w:ascii="Times New Roman" w:hAnsi="Times New Roman"/>
          <w:sz w:val="24"/>
          <w:szCs w:val="24"/>
        </w:rPr>
        <w:t xml:space="preserve">8. </w:t>
      </w:r>
      <w:r>
        <w:rPr>
          <w:rStyle w:val="a5"/>
          <w:rFonts w:ascii="Times New Roman" w:hAnsi="Times New Roman"/>
          <w:b/>
          <w:sz w:val="24"/>
          <w:szCs w:val="24"/>
        </w:rPr>
        <w:t>Работа с разделяемой памятью</w:t>
      </w:r>
      <w:r>
        <w:rPr>
          <w:rFonts w:ascii="Times New Roman" w:hAnsi="Times New Roman"/>
          <w:sz w:val="24"/>
          <w:szCs w:val="24"/>
        </w:rPr>
        <w:t>:</w:t>
      </w:r>
    </w:p>
    <w:p w14:paraId="79BC4AF9" w14:textId="77777777" w:rsidR="007878FA" w:rsidRDefault="00000000">
      <w:pPr>
        <w:pStyle w:val="a1"/>
        <w:numPr>
          <w:ilvl w:val="0"/>
          <w:numId w:val="9"/>
        </w:numPr>
        <w:tabs>
          <w:tab w:val="left" w:pos="0"/>
        </w:tabs>
        <w:ind w:firstLine="437"/>
      </w:pPr>
      <w:r>
        <w:rPr>
          <w:sz w:val="24"/>
          <w:szCs w:val="24"/>
        </w:rPr>
        <w:t>Программа создает и использует разделяемую память (</w:t>
      </w:r>
      <w:r>
        <w:rPr>
          <w:rStyle w:val="af1"/>
          <w:sz w:val="24"/>
          <w:szCs w:val="24"/>
        </w:rPr>
        <w:t>/</w:t>
      </w:r>
      <w:proofErr w:type="spellStart"/>
      <w:r>
        <w:rPr>
          <w:rStyle w:val="af1"/>
          <w:sz w:val="24"/>
          <w:szCs w:val="24"/>
        </w:rPr>
        <w:t>dev</w:t>
      </w:r>
      <w:proofErr w:type="spellEnd"/>
      <w:r>
        <w:rPr>
          <w:rStyle w:val="af1"/>
          <w:sz w:val="24"/>
          <w:szCs w:val="24"/>
        </w:rPr>
        <w:t>/</w:t>
      </w:r>
      <w:proofErr w:type="spellStart"/>
      <w:r>
        <w:rPr>
          <w:rStyle w:val="af1"/>
          <w:sz w:val="24"/>
          <w:szCs w:val="24"/>
        </w:rPr>
        <w:t>shm</w:t>
      </w:r>
      <w:proofErr w:type="spellEnd"/>
      <w:r>
        <w:rPr>
          <w:rStyle w:val="af1"/>
          <w:sz w:val="24"/>
          <w:szCs w:val="24"/>
        </w:rPr>
        <w:t>/</w:t>
      </w:r>
      <w:proofErr w:type="spellStart"/>
      <w:r>
        <w:rPr>
          <w:rStyle w:val="af1"/>
          <w:sz w:val="24"/>
          <w:szCs w:val="24"/>
        </w:rPr>
        <w:t>shared_memory</w:t>
      </w:r>
      <w:proofErr w:type="spellEnd"/>
      <w:r>
        <w:rPr>
          <w:sz w:val="24"/>
          <w:szCs w:val="24"/>
        </w:rPr>
        <w:t>) для обмена данными между процессами.</w:t>
      </w:r>
    </w:p>
    <w:p w14:paraId="47952985" w14:textId="77777777" w:rsidR="007878FA" w:rsidRDefault="00000000">
      <w:pPr>
        <w:pStyle w:val="3"/>
        <w:numPr>
          <w:ilvl w:val="0"/>
          <w:numId w:val="0"/>
        </w:numPr>
      </w:pPr>
      <w:r>
        <w:rPr>
          <w:rFonts w:ascii="Times New Roman" w:hAnsi="Times New Roman"/>
          <w:sz w:val="24"/>
          <w:szCs w:val="24"/>
        </w:rPr>
        <w:t xml:space="preserve">9. </w:t>
      </w:r>
      <w:r>
        <w:rPr>
          <w:rStyle w:val="a5"/>
          <w:rFonts w:ascii="Times New Roman" w:hAnsi="Times New Roman"/>
          <w:b/>
          <w:sz w:val="24"/>
          <w:szCs w:val="24"/>
        </w:rPr>
        <w:t>Создание дочернего процесса</w:t>
      </w:r>
      <w:r>
        <w:rPr>
          <w:rFonts w:ascii="Times New Roman" w:hAnsi="Times New Roman"/>
          <w:sz w:val="24"/>
          <w:szCs w:val="24"/>
        </w:rPr>
        <w:t>:</w:t>
      </w:r>
    </w:p>
    <w:p w14:paraId="40669EEB" w14:textId="77777777" w:rsidR="007878FA" w:rsidRDefault="00000000">
      <w:pPr>
        <w:pStyle w:val="a1"/>
        <w:numPr>
          <w:ilvl w:val="0"/>
          <w:numId w:val="10"/>
        </w:numPr>
        <w:tabs>
          <w:tab w:val="left" w:pos="0"/>
        </w:tabs>
        <w:ind w:firstLine="437"/>
      </w:pPr>
      <w:r>
        <w:rPr>
          <w:sz w:val="24"/>
          <w:szCs w:val="24"/>
        </w:rPr>
        <w:t xml:space="preserve">Программа создает дочерний процесс с помощью вызова </w:t>
      </w:r>
      <w:proofErr w:type="spellStart"/>
      <w:r>
        <w:rPr>
          <w:rStyle w:val="af1"/>
          <w:sz w:val="24"/>
          <w:szCs w:val="24"/>
        </w:rPr>
        <w:t>clone</w:t>
      </w:r>
      <w:proofErr w:type="spellEnd"/>
      <w:r>
        <w:rPr>
          <w:sz w:val="24"/>
          <w:szCs w:val="24"/>
        </w:rPr>
        <w:t xml:space="preserve"> для выполнения задач параллельно.</w:t>
      </w:r>
    </w:p>
    <w:p w14:paraId="3BEB81C7" w14:textId="77777777" w:rsidR="007878FA" w:rsidRDefault="00000000">
      <w:pPr>
        <w:pStyle w:val="3"/>
        <w:numPr>
          <w:ilvl w:val="0"/>
          <w:numId w:val="0"/>
        </w:numPr>
      </w:pPr>
      <w:r>
        <w:rPr>
          <w:rFonts w:ascii="Times New Roman" w:hAnsi="Times New Roman"/>
          <w:sz w:val="24"/>
          <w:szCs w:val="24"/>
        </w:rPr>
        <w:t xml:space="preserve">10. </w:t>
      </w:r>
      <w:r>
        <w:rPr>
          <w:rStyle w:val="a5"/>
          <w:rFonts w:ascii="Times New Roman" w:hAnsi="Times New Roman"/>
          <w:b/>
          <w:sz w:val="24"/>
          <w:szCs w:val="24"/>
        </w:rPr>
        <w:t>Завершение работы</w:t>
      </w:r>
      <w:r>
        <w:rPr>
          <w:rFonts w:ascii="Times New Roman" w:hAnsi="Times New Roman"/>
          <w:sz w:val="24"/>
          <w:szCs w:val="24"/>
        </w:rPr>
        <w:t>:</w:t>
      </w:r>
    </w:p>
    <w:p w14:paraId="54DE720E" w14:textId="77777777" w:rsidR="007878FA" w:rsidRDefault="00000000">
      <w:pPr>
        <w:pStyle w:val="a1"/>
        <w:numPr>
          <w:ilvl w:val="0"/>
          <w:numId w:val="11"/>
        </w:numPr>
        <w:tabs>
          <w:tab w:val="left" w:pos="0"/>
        </w:tabs>
        <w:ind w:firstLine="437"/>
      </w:pPr>
      <w:r>
        <w:rPr>
          <w:sz w:val="24"/>
          <w:szCs w:val="24"/>
        </w:rPr>
        <w:t xml:space="preserve">Пользователь вводит команду </w:t>
      </w:r>
      <w:r>
        <w:rPr>
          <w:rStyle w:val="af1"/>
          <w:sz w:val="24"/>
          <w:szCs w:val="24"/>
        </w:rPr>
        <w:t>/</w:t>
      </w:r>
      <w:proofErr w:type="spellStart"/>
      <w:r>
        <w:rPr>
          <w:rStyle w:val="af1"/>
          <w:sz w:val="24"/>
          <w:szCs w:val="24"/>
        </w:rPr>
        <w:t>exit</w:t>
      </w:r>
      <w:proofErr w:type="spellEnd"/>
      <w:r>
        <w:rPr>
          <w:sz w:val="24"/>
          <w:szCs w:val="24"/>
        </w:rPr>
        <w:t xml:space="preserve">. Программа завершает работу: отправляет сигнал </w:t>
      </w:r>
      <w:r>
        <w:rPr>
          <w:rStyle w:val="af1"/>
          <w:sz w:val="24"/>
          <w:szCs w:val="24"/>
        </w:rPr>
        <w:t>SIGUSR1</w:t>
      </w:r>
      <w:r>
        <w:rPr>
          <w:sz w:val="24"/>
          <w:szCs w:val="24"/>
        </w:rPr>
        <w:t xml:space="preserve"> дочернему процессу, ожидает его завершения и корректно завершает свою работу.</w:t>
      </w:r>
    </w:p>
    <w:p w14:paraId="74CA56DA" w14:textId="77777777" w:rsidR="007878FA" w:rsidRDefault="007878FA">
      <w:pPr>
        <w:pStyle w:val="a1"/>
        <w:spacing w:before="200" w:after="96"/>
        <w:ind w:firstLine="0"/>
        <w:rPr>
          <w:rFonts w:eastAsia="Times New Roman" w:cs="Times New Roman"/>
          <w:szCs w:val="28"/>
        </w:rPr>
      </w:pPr>
    </w:p>
    <w:p w14:paraId="1172EC40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Strace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</w:rPr>
        <w:t>с</w:t>
      </w:r>
      <w:r w:rsidRPr="000A6453">
        <w:rPr>
          <w:b/>
          <w:bCs/>
          <w:lang w:val="en-US"/>
        </w:rPr>
        <w:t xml:space="preserve"> </w:t>
      </w:r>
      <w:r>
        <w:rPr>
          <w:b/>
          <w:bCs/>
        </w:rPr>
        <w:t>флагами</w:t>
      </w:r>
      <w:r w:rsidRPr="000A6453">
        <w:rPr>
          <w:b/>
          <w:bCs/>
          <w:lang w:val="en-US"/>
        </w:rPr>
        <w:br/>
      </w:r>
      <w:r w:rsidRPr="000A6453">
        <w:rPr>
          <w:lang w:val="en-US"/>
        </w:rPr>
        <w:t>unix@DESKTOP-MPQDBS</w:t>
      </w:r>
      <w:proofErr w:type="gramStart"/>
      <w:r w:rsidRPr="000A6453">
        <w:rPr>
          <w:lang w:val="en-US"/>
        </w:rPr>
        <w:t>2:~</w:t>
      </w:r>
      <w:proofErr w:type="gramEnd"/>
      <w:r w:rsidRPr="000A6453">
        <w:rPr>
          <w:lang w:val="en-US"/>
        </w:rPr>
        <w:t>/labs/</w:t>
      </w:r>
      <w:proofErr w:type="spellStart"/>
      <w:r w:rsidRPr="000A6453">
        <w:rPr>
          <w:lang w:val="en-US"/>
        </w:rPr>
        <w:t>osLabs</w:t>
      </w:r>
      <w:proofErr w:type="spellEnd"/>
      <w:r w:rsidRPr="000A6453">
        <w:rPr>
          <w:lang w:val="en-US"/>
        </w:rPr>
        <w:t xml:space="preserve">/build/lab4$ </w:t>
      </w:r>
      <w:proofErr w:type="spellStart"/>
      <w:r w:rsidRPr="000A6453">
        <w:rPr>
          <w:lang w:val="en-US"/>
        </w:rPr>
        <w:t>strace</w:t>
      </w:r>
      <w:proofErr w:type="spellEnd"/>
      <w:r w:rsidRPr="000A6453">
        <w:rPr>
          <w:lang w:val="en-US"/>
        </w:rPr>
        <w:t xml:space="preserve"> -e trace=</w:t>
      </w:r>
      <w:proofErr w:type="spellStart"/>
      <w:r w:rsidRPr="000A6453">
        <w:rPr>
          <w:lang w:val="en-US"/>
        </w:rPr>
        <w:t>open,read,write</w:t>
      </w:r>
      <w:proofErr w:type="spellEnd"/>
      <w:r w:rsidRPr="000A6453">
        <w:rPr>
          <w:lang w:val="en-US"/>
        </w:rPr>
        <w:t xml:space="preserve"> ./PC3</w:t>
      </w:r>
    </w:p>
    <w:p w14:paraId="00DDFAE4" w14:textId="77777777" w:rsidR="007878FA" w:rsidRDefault="00000000">
      <w:pPr>
        <w:pStyle w:val="af2"/>
        <w:spacing w:before="200" w:after="96"/>
        <w:ind w:left="885" w:firstLine="0"/>
        <w:rPr>
          <w:lang w:val="en-US"/>
        </w:rPr>
      </w:pP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3, "\177ELF\2\1\1\3\0\0\0\0\0\0\0\0\3\0&gt;\0\1\0\0\0\0\0\0\0\0\0\0\0"..., 832) = 832</w:t>
      </w:r>
    </w:p>
    <w:p w14:paraId="5EEEB3AD" w14:textId="77777777" w:rsidR="007878FA" w:rsidRDefault="00000000">
      <w:pPr>
        <w:pStyle w:val="af2"/>
        <w:spacing w:before="200" w:after="96"/>
        <w:ind w:left="885" w:firstLine="0"/>
        <w:rPr>
          <w:lang w:val="en-US"/>
        </w:rPr>
      </w:pP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3, "\177ELF\2\1\1\0\0\0\0\0\0\0\0\0\3\0&gt;\0\1\0\0\0\0\0\0\0\0\0\0\0"..., 832) = 832</w:t>
      </w:r>
    </w:p>
    <w:p w14:paraId="066FCC31" w14:textId="77777777" w:rsidR="007878FA" w:rsidRDefault="00000000">
      <w:pPr>
        <w:pStyle w:val="af2"/>
        <w:spacing w:before="200" w:after="96"/>
        <w:ind w:left="885" w:firstLine="0"/>
        <w:rPr>
          <w:lang w:val="en-US"/>
        </w:rPr>
      </w:pPr>
      <w:proofErr w:type="gramStart"/>
      <w:r>
        <w:rPr>
          <w:lang w:val="en-US"/>
        </w:rPr>
        <w:lastRenderedPageBreak/>
        <w:t>read(</w:t>
      </w:r>
      <w:proofErr w:type="gramEnd"/>
      <w:r>
        <w:rPr>
          <w:lang w:val="en-US"/>
        </w:rPr>
        <w:t>3, "</w:t>
      </w:r>
      <w:proofErr w:type="gramStart"/>
      <w:r>
        <w:rPr>
          <w:lang w:val="en-US"/>
        </w:rPr>
        <w:t>\177ELF\2\1\1\3\0\0\0\0\0\0\0\0\3\0</w:t>
      </w:r>
      <w:proofErr w:type="gramEnd"/>
      <w:r>
        <w:rPr>
          <w:lang w:val="en-US"/>
        </w:rPr>
        <w:t>&gt;\0\1\0\0\0P\237\2\0\0\0\0\0"..., 832) = 832</w:t>
      </w:r>
    </w:p>
    <w:p w14:paraId="09F938AA" w14:textId="77777777" w:rsidR="007878FA" w:rsidRPr="000A6453" w:rsidRDefault="00000000">
      <w:pPr>
        <w:pStyle w:val="af2"/>
        <w:spacing w:before="200" w:after="96"/>
        <w:ind w:left="885" w:firstLine="0"/>
      </w:pPr>
      <w:proofErr w:type="gramStart"/>
      <w:r>
        <w:rPr>
          <w:lang w:val="en-US"/>
        </w:rPr>
        <w:t>read</w:t>
      </w:r>
      <w:r w:rsidRPr="000A6453">
        <w:t>(</w:t>
      </w:r>
      <w:proofErr w:type="gramEnd"/>
      <w:r w:rsidRPr="000A6453">
        <w:t>3, "\177</w:t>
      </w:r>
      <w:r>
        <w:rPr>
          <w:lang w:val="en-US"/>
        </w:rPr>
        <w:t>ELF</w:t>
      </w:r>
      <w:r w:rsidRPr="000A6453">
        <w:t>\2\1\1\3\0\0\0\0\0\0\0\0\3\0&gt;\0\1\0\0\0\0\0\0\0\0\0\0\0"..., 832) = 832</w:t>
      </w:r>
    </w:p>
    <w:p w14:paraId="38FF8276" w14:textId="77777777" w:rsidR="007878FA" w:rsidRPr="000A6453" w:rsidRDefault="00000000">
      <w:pPr>
        <w:pStyle w:val="af2"/>
        <w:spacing w:before="200" w:after="96"/>
        <w:ind w:left="885" w:firstLine="0"/>
      </w:pPr>
      <w:proofErr w:type="gramStart"/>
      <w:r>
        <w:rPr>
          <w:lang w:val="en-US"/>
        </w:rPr>
        <w:t>write</w:t>
      </w:r>
      <w:r w:rsidRPr="000A6453">
        <w:t>(</w:t>
      </w:r>
      <w:proofErr w:type="gramEnd"/>
      <w:r w:rsidRPr="000A6453">
        <w:t>1, "\320\222\320\262\320\265\320\264\320\270\321\202\320\265 \321\201\321\202\321\200\320\276\320\272\321\203 (/</w:t>
      </w:r>
      <w:r>
        <w:rPr>
          <w:lang w:val="en-US"/>
        </w:rPr>
        <w:t>ex</w:t>
      </w:r>
      <w:r w:rsidRPr="000A6453">
        <w:t>"..., 57Введите строку (/</w:t>
      </w:r>
      <w:r>
        <w:rPr>
          <w:lang w:val="en-US"/>
        </w:rPr>
        <w:t>exit</w:t>
      </w:r>
      <w:r w:rsidRPr="000A6453">
        <w:t xml:space="preserve"> для выхода): ) = 57</w:t>
      </w:r>
    </w:p>
    <w:p w14:paraId="3D3CC541" w14:textId="77777777" w:rsidR="007878FA" w:rsidRDefault="00000000">
      <w:pPr>
        <w:pStyle w:val="af2"/>
        <w:spacing w:before="200" w:after="96"/>
        <w:ind w:left="885" w:firstLine="0"/>
        <w:rPr>
          <w:lang w:val="en-US"/>
        </w:rPr>
      </w:pP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 xml:space="preserve">0, </w:t>
      </w:r>
      <w:proofErr w:type="spellStart"/>
      <w:r>
        <w:rPr>
          <w:lang w:val="en-US"/>
        </w:rPr>
        <w:t>Ldadakdak</w:t>
      </w:r>
      <w:proofErr w:type="spellEnd"/>
    </w:p>
    <w:p w14:paraId="5F682707" w14:textId="77777777" w:rsidR="007878FA" w:rsidRDefault="00000000">
      <w:pPr>
        <w:pStyle w:val="af2"/>
        <w:spacing w:before="200" w:after="96"/>
        <w:ind w:left="885" w:firstLine="0"/>
        <w:rPr>
          <w:lang w:val="en-US"/>
        </w:rPr>
      </w:pPr>
      <w:r>
        <w:rPr>
          <w:lang w:val="en-US"/>
        </w:rPr>
        <w:t>"</w:t>
      </w:r>
      <w:proofErr w:type="spellStart"/>
      <w:r>
        <w:rPr>
          <w:lang w:val="en-US"/>
        </w:rPr>
        <w:t>Ldadakdak</w:t>
      </w:r>
      <w:proofErr w:type="spellEnd"/>
      <w:r>
        <w:rPr>
          <w:lang w:val="en-US"/>
        </w:rPr>
        <w:t>\n", 1024)            = 10</w:t>
      </w:r>
    </w:p>
    <w:p w14:paraId="39AE1E45" w14:textId="77777777" w:rsidR="007878FA" w:rsidRDefault="00000000">
      <w:pPr>
        <w:pStyle w:val="af2"/>
        <w:spacing w:before="200" w:after="96"/>
        <w:ind w:left="885" w:firstLine="0"/>
        <w:rPr>
          <w:lang w:val="en-US"/>
        </w:rPr>
      </w:pPr>
      <w:proofErr w:type="gramStart"/>
      <w:r>
        <w:rPr>
          <w:lang w:val="en-US"/>
        </w:rPr>
        <w:t>write(</w:t>
      </w:r>
      <w:proofErr w:type="gramEnd"/>
      <w:r>
        <w:rPr>
          <w:lang w:val="en-US"/>
        </w:rPr>
        <w:t>3, "</w:t>
      </w:r>
      <w:proofErr w:type="spellStart"/>
      <w:r>
        <w:rPr>
          <w:lang w:val="en-US"/>
        </w:rPr>
        <w:t>Ldadakdak</w:t>
      </w:r>
      <w:proofErr w:type="spellEnd"/>
      <w:r>
        <w:rPr>
          <w:lang w:val="en-US"/>
        </w:rPr>
        <w:t>\n", 10)             = 10</w:t>
      </w:r>
    </w:p>
    <w:p w14:paraId="67CC1807" w14:textId="77777777" w:rsidR="007878FA" w:rsidRPr="000A6453" w:rsidRDefault="00000000">
      <w:pPr>
        <w:pStyle w:val="af2"/>
        <w:spacing w:before="200" w:after="96"/>
        <w:ind w:left="885" w:firstLine="0"/>
      </w:pPr>
      <w:proofErr w:type="gramStart"/>
      <w:r>
        <w:rPr>
          <w:lang w:val="en-US"/>
        </w:rPr>
        <w:t>write</w:t>
      </w:r>
      <w:r w:rsidRPr="000A6453">
        <w:t>(</w:t>
      </w:r>
      <w:proofErr w:type="gramEnd"/>
      <w:r w:rsidRPr="000A6453">
        <w:t>1, "\320\222\320\262\320\265\320\264\320\270\321\202\320\265 \321\201\321\202\321\200\320\276\320\272\321\203 (/</w:t>
      </w:r>
      <w:r>
        <w:rPr>
          <w:lang w:val="en-US"/>
        </w:rPr>
        <w:t>ex</w:t>
      </w:r>
      <w:r w:rsidRPr="000A6453">
        <w:t>"..., 57Введите строку (/</w:t>
      </w:r>
      <w:r>
        <w:rPr>
          <w:lang w:val="en-US"/>
        </w:rPr>
        <w:t>exit</w:t>
      </w:r>
      <w:r w:rsidRPr="000A6453">
        <w:t xml:space="preserve"> для выхода): ) = 57</w:t>
      </w:r>
    </w:p>
    <w:p w14:paraId="1BC2B204" w14:textId="77777777" w:rsidR="007878FA" w:rsidRDefault="00000000">
      <w:pPr>
        <w:pStyle w:val="af2"/>
        <w:spacing w:before="200" w:after="96"/>
        <w:ind w:left="885" w:firstLine="0"/>
        <w:rPr>
          <w:lang w:val="en-US"/>
        </w:rPr>
      </w:pP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 xml:space="preserve">0, </w:t>
      </w:r>
      <w:proofErr w:type="spellStart"/>
      <w:r>
        <w:rPr>
          <w:lang w:val="en-US"/>
        </w:rPr>
        <w:t>Ldaldladla</w:t>
      </w:r>
      <w:proofErr w:type="spellEnd"/>
    </w:p>
    <w:p w14:paraId="17340565" w14:textId="77777777" w:rsidR="007878FA" w:rsidRDefault="00000000">
      <w:pPr>
        <w:pStyle w:val="af2"/>
        <w:spacing w:before="200" w:after="96"/>
        <w:ind w:left="885" w:firstLine="0"/>
        <w:rPr>
          <w:lang w:val="en-US"/>
        </w:rPr>
      </w:pPr>
      <w:r>
        <w:rPr>
          <w:lang w:val="en-US"/>
        </w:rPr>
        <w:t>"</w:t>
      </w:r>
      <w:proofErr w:type="spellStart"/>
      <w:r>
        <w:rPr>
          <w:lang w:val="en-US"/>
        </w:rPr>
        <w:t>Ldaldladla</w:t>
      </w:r>
      <w:proofErr w:type="spellEnd"/>
      <w:r>
        <w:rPr>
          <w:lang w:val="en-US"/>
        </w:rPr>
        <w:t>\n", 1024)           = 11</w:t>
      </w:r>
    </w:p>
    <w:p w14:paraId="41BFA12C" w14:textId="77777777" w:rsidR="007878FA" w:rsidRDefault="00000000">
      <w:pPr>
        <w:pStyle w:val="af2"/>
        <w:spacing w:before="200" w:after="96"/>
        <w:ind w:left="885" w:firstLine="0"/>
        <w:rPr>
          <w:lang w:val="en-US"/>
        </w:rPr>
      </w:pPr>
      <w:proofErr w:type="gramStart"/>
      <w:r>
        <w:rPr>
          <w:lang w:val="en-US"/>
        </w:rPr>
        <w:t>write(</w:t>
      </w:r>
      <w:proofErr w:type="gramEnd"/>
      <w:r>
        <w:rPr>
          <w:lang w:val="en-US"/>
        </w:rPr>
        <w:t>3, "</w:t>
      </w:r>
      <w:proofErr w:type="spellStart"/>
      <w:r>
        <w:rPr>
          <w:lang w:val="en-US"/>
        </w:rPr>
        <w:t>Ldaldladla</w:t>
      </w:r>
      <w:proofErr w:type="spellEnd"/>
      <w:r>
        <w:rPr>
          <w:lang w:val="en-US"/>
        </w:rPr>
        <w:t>\n", 11)            = 11</w:t>
      </w:r>
    </w:p>
    <w:p w14:paraId="6F96F8A3" w14:textId="77777777" w:rsidR="007878FA" w:rsidRPr="000A6453" w:rsidRDefault="00000000">
      <w:pPr>
        <w:pStyle w:val="af2"/>
        <w:spacing w:before="200" w:after="96"/>
        <w:ind w:left="885" w:firstLine="0"/>
      </w:pPr>
      <w:proofErr w:type="gramStart"/>
      <w:r>
        <w:rPr>
          <w:lang w:val="en-US"/>
        </w:rPr>
        <w:t>write</w:t>
      </w:r>
      <w:r w:rsidRPr="000A6453">
        <w:t>(</w:t>
      </w:r>
      <w:proofErr w:type="gramEnd"/>
      <w:r w:rsidRPr="000A6453">
        <w:t>1, "\320\222\320\262\320\265\320\264\320\270\321\202\320\265 \321\201\321\202\321\200\320\276\320\272\321\203 (/</w:t>
      </w:r>
      <w:r>
        <w:rPr>
          <w:lang w:val="en-US"/>
        </w:rPr>
        <w:t>ex</w:t>
      </w:r>
      <w:r w:rsidRPr="000A6453">
        <w:t>"..., 57Введите строку (/</w:t>
      </w:r>
      <w:r>
        <w:rPr>
          <w:lang w:val="en-US"/>
        </w:rPr>
        <w:t>exit</w:t>
      </w:r>
      <w:r w:rsidRPr="000A6453">
        <w:t xml:space="preserve"> для выхода): ) = 57</w:t>
      </w:r>
    </w:p>
    <w:p w14:paraId="0DCD7563" w14:textId="77777777" w:rsidR="007878FA" w:rsidRPr="000A6453" w:rsidRDefault="00000000">
      <w:pPr>
        <w:pStyle w:val="af2"/>
        <w:spacing w:before="200" w:after="96"/>
        <w:ind w:left="885" w:firstLine="0"/>
      </w:pPr>
      <w:proofErr w:type="gramStart"/>
      <w:r>
        <w:rPr>
          <w:lang w:val="en-US"/>
        </w:rPr>
        <w:t>read</w:t>
      </w:r>
      <w:r w:rsidRPr="000A6453">
        <w:t>(</w:t>
      </w:r>
      <w:proofErr w:type="gramEnd"/>
      <w:r w:rsidRPr="000A6453">
        <w:t xml:space="preserve">0, </w:t>
      </w:r>
      <w:proofErr w:type="spellStart"/>
      <w:r>
        <w:rPr>
          <w:lang w:val="en-US"/>
        </w:rPr>
        <w:t>llll</w:t>
      </w:r>
      <w:proofErr w:type="spellEnd"/>
    </w:p>
    <w:p w14:paraId="1E1D074C" w14:textId="77777777" w:rsidR="007878FA" w:rsidRPr="000A6453" w:rsidRDefault="00000000">
      <w:pPr>
        <w:pStyle w:val="af2"/>
        <w:spacing w:before="200" w:after="96"/>
        <w:ind w:left="885" w:firstLine="0"/>
      </w:pPr>
      <w:r w:rsidRPr="000A6453">
        <w:t>"</w:t>
      </w:r>
      <w:proofErr w:type="spellStart"/>
      <w:r>
        <w:rPr>
          <w:lang w:val="en-US"/>
        </w:rPr>
        <w:t>llll</w:t>
      </w:r>
      <w:proofErr w:type="spellEnd"/>
      <w:r w:rsidRPr="000A6453">
        <w:t>\</w:t>
      </w:r>
      <w:r>
        <w:rPr>
          <w:lang w:val="en-US"/>
        </w:rPr>
        <w:t>n</w:t>
      </w:r>
      <w:r w:rsidRPr="000A6453">
        <w:t>", 1024)                 = 5</w:t>
      </w:r>
    </w:p>
    <w:p w14:paraId="5AADA827" w14:textId="77777777" w:rsidR="007878FA" w:rsidRPr="000A6453" w:rsidRDefault="00000000">
      <w:pPr>
        <w:pStyle w:val="af2"/>
        <w:spacing w:before="200" w:after="96"/>
        <w:ind w:left="885" w:firstLine="0"/>
      </w:pPr>
      <w:proofErr w:type="gramStart"/>
      <w:r>
        <w:rPr>
          <w:lang w:val="en-US"/>
        </w:rPr>
        <w:t>write</w:t>
      </w:r>
      <w:r w:rsidRPr="000A6453">
        <w:t>(</w:t>
      </w:r>
      <w:proofErr w:type="gramEnd"/>
      <w:r w:rsidRPr="000A6453">
        <w:t>2, "</w:t>
      </w:r>
      <w:r>
        <w:rPr>
          <w:lang w:val="en-US"/>
        </w:rPr>
        <w:t>Error</w:t>
      </w:r>
      <w:r w:rsidRPr="000A6453">
        <w:t>: \321\201\321\202\321\200\320\276\320\272\320\260 \320\264\320\276\320\273\320\266\320\275\320\260"..., 86</w:t>
      </w:r>
      <w:r>
        <w:rPr>
          <w:lang w:val="en-US"/>
        </w:rPr>
        <w:t>Error</w:t>
      </w:r>
      <w:r w:rsidRPr="000A6453">
        <w:t>: строка должна начинаться с заглавной буквы) = 86</w:t>
      </w:r>
    </w:p>
    <w:p w14:paraId="5318CD30" w14:textId="77777777" w:rsidR="007878FA" w:rsidRPr="000A6453" w:rsidRDefault="00000000">
      <w:pPr>
        <w:pStyle w:val="af2"/>
        <w:spacing w:before="200" w:after="96"/>
        <w:ind w:left="885" w:firstLine="0"/>
      </w:pPr>
      <w:proofErr w:type="gramStart"/>
      <w:r>
        <w:rPr>
          <w:lang w:val="en-US"/>
        </w:rPr>
        <w:t>write</w:t>
      </w:r>
      <w:r w:rsidRPr="000A6453">
        <w:t>(</w:t>
      </w:r>
      <w:proofErr w:type="gramEnd"/>
      <w:r w:rsidRPr="000A6453">
        <w:t>2, "\</w:t>
      </w:r>
      <w:r>
        <w:rPr>
          <w:lang w:val="en-US"/>
        </w:rPr>
        <w:t>n</w:t>
      </w:r>
      <w:r w:rsidRPr="000A6453">
        <w:t>", 1</w:t>
      </w:r>
    </w:p>
    <w:p w14:paraId="79848F4A" w14:textId="77777777" w:rsidR="007878FA" w:rsidRPr="000A6453" w:rsidRDefault="00000000">
      <w:pPr>
        <w:pStyle w:val="af2"/>
        <w:spacing w:before="200" w:after="96"/>
        <w:ind w:left="885" w:firstLine="0"/>
      </w:pPr>
      <w:proofErr w:type="gramStart"/>
      <w:r w:rsidRPr="000A6453">
        <w:t xml:space="preserve">)   </w:t>
      </w:r>
      <w:proofErr w:type="gramEnd"/>
      <w:r w:rsidRPr="000A6453">
        <w:t xml:space="preserve">                    = 1</w:t>
      </w:r>
    </w:p>
    <w:p w14:paraId="6D79F674" w14:textId="77777777" w:rsidR="007878FA" w:rsidRPr="000A6453" w:rsidRDefault="00000000">
      <w:pPr>
        <w:pStyle w:val="af2"/>
        <w:spacing w:before="200" w:after="96"/>
        <w:ind w:left="885" w:firstLine="0"/>
      </w:pPr>
      <w:proofErr w:type="gramStart"/>
      <w:r>
        <w:rPr>
          <w:lang w:val="en-US"/>
        </w:rPr>
        <w:t>write</w:t>
      </w:r>
      <w:r w:rsidRPr="000A6453">
        <w:t>(</w:t>
      </w:r>
      <w:proofErr w:type="gramEnd"/>
      <w:r w:rsidRPr="000A6453">
        <w:t>1, "\320\222\320\262\320\265\320\264\320\270\321\202\320\265 \321\201\321\202\321\200\320\276\320\272\321\203 (/</w:t>
      </w:r>
      <w:r>
        <w:rPr>
          <w:lang w:val="en-US"/>
        </w:rPr>
        <w:t>ex</w:t>
      </w:r>
      <w:r w:rsidRPr="000A6453">
        <w:t>"..., 57Введите строку (/</w:t>
      </w:r>
      <w:r>
        <w:rPr>
          <w:lang w:val="en-US"/>
        </w:rPr>
        <w:t>exit</w:t>
      </w:r>
      <w:r w:rsidRPr="000A6453">
        <w:t xml:space="preserve"> для выхода): ) = 57</w:t>
      </w:r>
    </w:p>
    <w:p w14:paraId="7AF0A19E" w14:textId="77777777" w:rsidR="007878FA" w:rsidRDefault="00000000">
      <w:pPr>
        <w:pStyle w:val="af2"/>
        <w:spacing w:before="200" w:after="96"/>
        <w:ind w:left="885" w:firstLine="0"/>
        <w:rPr>
          <w:lang w:val="en-US"/>
        </w:rPr>
      </w:pP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0, /exit</w:t>
      </w:r>
    </w:p>
    <w:p w14:paraId="7C7536BC" w14:textId="77777777" w:rsidR="007878FA" w:rsidRDefault="00000000">
      <w:pPr>
        <w:pStyle w:val="af2"/>
        <w:spacing w:before="200" w:after="96"/>
        <w:ind w:left="885" w:firstLine="0"/>
        <w:rPr>
          <w:lang w:val="en-US"/>
        </w:rPr>
      </w:pPr>
      <w:r>
        <w:rPr>
          <w:lang w:val="en-US"/>
        </w:rPr>
        <w:t>"/exit\n", 1024)                = 6</w:t>
      </w:r>
    </w:p>
    <w:p w14:paraId="37C1D2BE" w14:textId="77777777" w:rsidR="007878FA" w:rsidRDefault="00000000">
      <w:pPr>
        <w:pStyle w:val="af2"/>
        <w:spacing w:before="200" w:after="96"/>
        <w:ind w:left="885" w:firstLine="0"/>
        <w:rPr>
          <w:lang w:val="en-US"/>
        </w:rPr>
      </w:pPr>
      <w:r>
        <w:rPr>
          <w:lang w:val="en-US"/>
        </w:rPr>
        <w:t>--- SIGCHLD {</w:t>
      </w:r>
      <w:proofErr w:type="spellStart"/>
      <w:r>
        <w:rPr>
          <w:lang w:val="en-US"/>
        </w:rPr>
        <w:t>si_signo</w:t>
      </w:r>
      <w:proofErr w:type="spellEnd"/>
      <w:r>
        <w:rPr>
          <w:lang w:val="en-US"/>
        </w:rPr>
        <w:t xml:space="preserve">=SIGCHLD, </w:t>
      </w:r>
      <w:proofErr w:type="spellStart"/>
      <w:r>
        <w:rPr>
          <w:lang w:val="en-US"/>
        </w:rPr>
        <w:t>si_code</w:t>
      </w:r>
      <w:proofErr w:type="spellEnd"/>
      <w:r>
        <w:rPr>
          <w:lang w:val="en-US"/>
        </w:rPr>
        <w:t xml:space="preserve">=CLD_EXITED, </w:t>
      </w:r>
      <w:proofErr w:type="spellStart"/>
      <w:r>
        <w:rPr>
          <w:lang w:val="en-US"/>
        </w:rPr>
        <w:t>si_pid</w:t>
      </w:r>
      <w:proofErr w:type="spellEnd"/>
      <w:r>
        <w:rPr>
          <w:lang w:val="en-US"/>
        </w:rPr>
        <w:t xml:space="preserve">=8833, </w:t>
      </w:r>
      <w:proofErr w:type="spellStart"/>
      <w:r>
        <w:rPr>
          <w:lang w:val="en-US"/>
        </w:rPr>
        <w:t>si_uid</w:t>
      </w:r>
      <w:proofErr w:type="spellEnd"/>
      <w:r>
        <w:rPr>
          <w:lang w:val="en-US"/>
        </w:rPr>
        <w:t xml:space="preserve">=1000, </w:t>
      </w:r>
      <w:proofErr w:type="spellStart"/>
      <w:r>
        <w:rPr>
          <w:lang w:val="en-US"/>
        </w:rPr>
        <w:t>si_status</w:t>
      </w:r>
      <w:proofErr w:type="spellEnd"/>
      <w:r>
        <w:rPr>
          <w:lang w:val="en-US"/>
        </w:rPr>
        <w:t xml:space="preserve">=0, </w:t>
      </w:r>
      <w:proofErr w:type="spellStart"/>
      <w:r>
        <w:rPr>
          <w:lang w:val="en-US"/>
        </w:rPr>
        <w:t>si_utime</w:t>
      </w:r>
      <w:proofErr w:type="spellEnd"/>
      <w:r>
        <w:rPr>
          <w:lang w:val="en-US"/>
        </w:rPr>
        <w:t xml:space="preserve">=0, </w:t>
      </w:r>
      <w:proofErr w:type="spellStart"/>
      <w:r>
        <w:rPr>
          <w:lang w:val="en-US"/>
        </w:rPr>
        <w:t>si_stime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0} -</w:t>
      </w:r>
      <w:proofErr w:type="gramEnd"/>
      <w:r>
        <w:rPr>
          <w:lang w:val="en-US"/>
        </w:rPr>
        <w:t>--</w:t>
      </w:r>
    </w:p>
    <w:p w14:paraId="21BE9406" w14:textId="77777777" w:rsidR="007878FA" w:rsidRDefault="00000000">
      <w:pPr>
        <w:pStyle w:val="af2"/>
        <w:spacing w:before="200" w:after="96"/>
        <w:ind w:left="885" w:firstLine="0"/>
        <w:rPr>
          <w:lang w:val="en-US"/>
        </w:rPr>
      </w:pPr>
      <w:r>
        <w:rPr>
          <w:lang w:val="en-US"/>
        </w:rPr>
        <w:t>+++ exited with 0 +++</w:t>
      </w:r>
    </w:p>
    <w:p w14:paraId="27416B38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>
        <w:rPr>
          <w:rFonts w:eastAsia="Times New Roman" w:cs="Times New Roman"/>
          <w:sz w:val="22"/>
          <w:lang w:val="en-US"/>
        </w:rPr>
        <w:lastRenderedPageBreak/>
        <w:t>write(</w:t>
      </w:r>
      <w:proofErr w:type="gramEnd"/>
      <w:r>
        <w:rPr>
          <w:rFonts w:eastAsia="Times New Roman" w:cs="Times New Roman"/>
          <w:sz w:val="22"/>
          <w:lang w:val="en-US"/>
        </w:rPr>
        <w:t>1, "Result: 3.0677\n", 15)        = 15</w:t>
      </w:r>
    </w:p>
    <w:p w14:paraId="13BB104C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>
        <w:rPr>
          <w:rFonts w:eastAsia="Times New Roman" w:cs="Times New Roman"/>
          <w:sz w:val="22"/>
          <w:lang w:val="en-US"/>
        </w:rPr>
        <w:t>write(</w:t>
      </w:r>
      <w:proofErr w:type="gramEnd"/>
      <w:r>
        <w:rPr>
          <w:rFonts w:eastAsia="Times New Roman" w:cs="Times New Roman"/>
          <w:sz w:val="22"/>
          <w:lang w:val="en-US"/>
        </w:rPr>
        <w:t>1, "Enter command: ", 15)         = 15</w:t>
      </w:r>
    </w:p>
    <w:p w14:paraId="0A6CFBFE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>
        <w:rPr>
          <w:rFonts w:eastAsia="Times New Roman" w:cs="Times New Roman"/>
          <w:sz w:val="22"/>
          <w:lang w:val="en-US"/>
        </w:rPr>
        <w:t>read(</w:t>
      </w:r>
      <w:proofErr w:type="gramEnd"/>
      <w:r>
        <w:rPr>
          <w:rFonts w:eastAsia="Times New Roman" w:cs="Times New Roman"/>
          <w:sz w:val="22"/>
          <w:lang w:val="en-US"/>
        </w:rPr>
        <w:t>0, "2\n", 1024)                    = 2</w:t>
      </w:r>
    </w:p>
    <w:p w14:paraId="120C0496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>
        <w:rPr>
          <w:rFonts w:eastAsia="Times New Roman" w:cs="Times New Roman"/>
          <w:sz w:val="22"/>
          <w:lang w:val="en-US"/>
        </w:rPr>
        <w:t>write(</w:t>
      </w:r>
      <w:proofErr w:type="gramEnd"/>
      <w:r>
        <w:rPr>
          <w:rFonts w:eastAsia="Times New Roman" w:cs="Times New Roman"/>
          <w:sz w:val="22"/>
          <w:lang w:val="en-US"/>
        </w:rPr>
        <w:t>1, "Enter n: ", 9)                = 9</w:t>
      </w:r>
    </w:p>
    <w:p w14:paraId="7218A2A4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>
        <w:rPr>
          <w:rFonts w:eastAsia="Times New Roman" w:cs="Times New Roman"/>
          <w:sz w:val="22"/>
          <w:lang w:val="en-US"/>
        </w:rPr>
        <w:t>read(</w:t>
      </w:r>
      <w:proofErr w:type="gramEnd"/>
      <w:r>
        <w:rPr>
          <w:rFonts w:eastAsia="Times New Roman" w:cs="Times New Roman"/>
          <w:sz w:val="22"/>
          <w:lang w:val="en-US"/>
        </w:rPr>
        <w:t>0, "10\n", 1024)                   = 3</w:t>
      </w:r>
    </w:p>
    <w:p w14:paraId="3624579A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>
        <w:rPr>
          <w:rFonts w:eastAsia="Times New Roman" w:cs="Times New Roman"/>
          <w:sz w:val="22"/>
          <w:lang w:val="en-US"/>
        </w:rPr>
        <w:t>write(</w:t>
      </w:r>
      <w:proofErr w:type="gramEnd"/>
      <w:r>
        <w:rPr>
          <w:rFonts w:eastAsia="Times New Roman" w:cs="Times New Roman"/>
          <w:sz w:val="22"/>
          <w:lang w:val="en-US"/>
        </w:rPr>
        <w:t>1, "Result: 3.04184\n", 16)       = 16</w:t>
      </w:r>
    </w:p>
    <w:p w14:paraId="2B4189AF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>
        <w:rPr>
          <w:rFonts w:eastAsia="Times New Roman" w:cs="Times New Roman"/>
          <w:sz w:val="22"/>
          <w:lang w:val="en-US"/>
        </w:rPr>
        <w:t>write(</w:t>
      </w:r>
      <w:proofErr w:type="gramEnd"/>
      <w:r>
        <w:rPr>
          <w:rFonts w:eastAsia="Times New Roman" w:cs="Times New Roman"/>
          <w:sz w:val="22"/>
          <w:lang w:val="en-US"/>
        </w:rPr>
        <w:t>1, "Enter command: ", 15)         = 15</w:t>
      </w:r>
    </w:p>
    <w:p w14:paraId="0C4BD725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>
        <w:rPr>
          <w:rFonts w:eastAsia="Times New Roman" w:cs="Times New Roman"/>
          <w:sz w:val="22"/>
          <w:lang w:val="en-US"/>
        </w:rPr>
        <w:t>read(</w:t>
      </w:r>
      <w:proofErr w:type="gramEnd"/>
      <w:r>
        <w:rPr>
          <w:rFonts w:eastAsia="Times New Roman" w:cs="Times New Roman"/>
          <w:sz w:val="22"/>
          <w:lang w:val="en-US"/>
        </w:rPr>
        <w:t>0, 0x55e5cea032c0, 1024)           = ? ERESTARTSYS (To be restarted if SA_RESTART is set)</w:t>
      </w:r>
    </w:p>
    <w:p w14:paraId="54894E61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--- SIGWINCH {</w:t>
      </w:r>
      <w:proofErr w:type="spellStart"/>
      <w:r>
        <w:rPr>
          <w:rFonts w:eastAsia="Times New Roman" w:cs="Times New Roman"/>
          <w:sz w:val="22"/>
          <w:lang w:val="en-US"/>
        </w:rPr>
        <w:t>si_signo</w:t>
      </w:r>
      <w:proofErr w:type="spellEnd"/>
      <w:r>
        <w:rPr>
          <w:rFonts w:eastAsia="Times New Roman" w:cs="Times New Roman"/>
          <w:sz w:val="22"/>
          <w:lang w:val="en-US"/>
        </w:rPr>
        <w:t xml:space="preserve">=SIGWINCH, </w:t>
      </w:r>
      <w:proofErr w:type="spellStart"/>
      <w:r>
        <w:rPr>
          <w:rFonts w:eastAsia="Times New Roman" w:cs="Times New Roman"/>
          <w:sz w:val="22"/>
          <w:lang w:val="en-US"/>
        </w:rPr>
        <w:t>si_code</w:t>
      </w:r>
      <w:proofErr w:type="spellEnd"/>
      <w:r>
        <w:rPr>
          <w:rFonts w:eastAsia="Times New Roman" w:cs="Times New Roman"/>
          <w:sz w:val="22"/>
          <w:lang w:val="en-US"/>
        </w:rPr>
        <w:t>=SI_</w:t>
      </w:r>
      <w:proofErr w:type="gramStart"/>
      <w:r>
        <w:rPr>
          <w:rFonts w:eastAsia="Times New Roman" w:cs="Times New Roman"/>
          <w:sz w:val="22"/>
          <w:lang w:val="en-US"/>
        </w:rPr>
        <w:t>KERNEL} -</w:t>
      </w:r>
      <w:proofErr w:type="gramEnd"/>
      <w:r>
        <w:rPr>
          <w:rFonts w:eastAsia="Times New Roman" w:cs="Times New Roman"/>
          <w:sz w:val="22"/>
          <w:lang w:val="en-US"/>
        </w:rPr>
        <w:t>--</w:t>
      </w:r>
    </w:p>
    <w:p w14:paraId="3290B1F6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>
        <w:rPr>
          <w:rFonts w:eastAsia="Times New Roman" w:cs="Times New Roman"/>
          <w:sz w:val="22"/>
          <w:lang w:val="en-US"/>
        </w:rPr>
        <w:t>read(</w:t>
      </w:r>
      <w:proofErr w:type="gramEnd"/>
      <w:r>
        <w:rPr>
          <w:rFonts w:eastAsia="Times New Roman" w:cs="Times New Roman"/>
          <w:sz w:val="22"/>
          <w:lang w:val="en-US"/>
        </w:rPr>
        <w:t>0, "3\n", 1024)                    = 2</w:t>
      </w:r>
    </w:p>
    <w:p w14:paraId="7407F238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>
        <w:rPr>
          <w:rFonts w:eastAsia="Times New Roman" w:cs="Times New Roman"/>
          <w:sz w:val="22"/>
          <w:lang w:val="en-US"/>
        </w:rPr>
        <w:t>write(</w:t>
      </w:r>
      <w:proofErr w:type="gramEnd"/>
      <w:r>
        <w:rPr>
          <w:rFonts w:eastAsia="Times New Roman" w:cs="Times New Roman"/>
          <w:sz w:val="22"/>
          <w:lang w:val="en-US"/>
        </w:rPr>
        <w:t>1, "Enter size: ", 12)            = 12</w:t>
      </w:r>
    </w:p>
    <w:p w14:paraId="6FE455F6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>
        <w:rPr>
          <w:rFonts w:eastAsia="Times New Roman" w:cs="Times New Roman"/>
          <w:sz w:val="22"/>
          <w:lang w:val="en-US"/>
        </w:rPr>
        <w:t>read(</w:t>
      </w:r>
      <w:proofErr w:type="gramEnd"/>
      <w:r>
        <w:rPr>
          <w:rFonts w:eastAsia="Times New Roman" w:cs="Times New Roman"/>
          <w:sz w:val="22"/>
          <w:lang w:val="en-US"/>
        </w:rPr>
        <w:t>0, "15\n", 1024)                   = 3</w:t>
      </w:r>
    </w:p>
    <w:p w14:paraId="25C2B5E1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>
        <w:rPr>
          <w:rFonts w:eastAsia="Times New Roman" w:cs="Times New Roman"/>
          <w:sz w:val="22"/>
          <w:lang w:val="en-US"/>
        </w:rPr>
        <w:t>write(</w:t>
      </w:r>
      <w:proofErr w:type="gramEnd"/>
      <w:r>
        <w:rPr>
          <w:rFonts w:eastAsia="Times New Roman" w:cs="Times New Roman"/>
          <w:sz w:val="22"/>
          <w:lang w:val="en-US"/>
        </w:rPr>
        <w:t>1, "Enter values separated by space:"..., 33) = 33</w:t>
      </w:r>
    </w:p>
    <w:p w14:paraId="39C847CA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>
        <w:rPr>
          <w:rFonts w:eastAsia="Times New Roman" w:cs="Times New Roman"/>
          <w:sz w:val="22"/>
          <w:lang w:val="en-US"/>
        </w:rPr>
        <w:t>read(</w:t>
      </w:r>
      <w:proofErr w:type="gramEnd"/>
      <w:r>
        <w:rPr>
          <w:rFonts w:eastAsia="Times New Roman" w:cs="Times New Roman"/>
          <w:sz w:val="22"/>
          <w:lang w:val="en-US"/>
        </w:rPr>
        <w:t>0, "1 2 3 4 5 6 7 8 9 10 11 12 13 14"..., 1024) = 36</w:t>
      </w:r>
    </w:p>
    <w:p w14:paraId="5376DC0F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>
        <w:rPr>
          <w:rFonts w:eastAsia="Times New Roman" w:cs="Times New Roman"/>
          <w:sz w:val="22"/>
          <w:lang w:val="en-US"/>
        </w:rPr>
        <w:t>write(</w:t>
      </w:r>
      <w:proofErr w:type="gramEnd"/>
      <w:r>
        <w:rPr>
          <w:rFonts w:eastAsia="Times New Roman" w:cs="Times New Roman"/>
          <w:sz w:val="22"/>
          <w:lang w:val="en-US"/>
        </w:rPr>
        <w:t>1, "Sorting...\n", 11)            = 11</w:t>
      </w:r>
    </w:p>
    <w:p w14:paraId="11E516D3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>
        <w:rPr>
          <w:rFonts w:eastAsia="Times New Roman" w:cs="Times New Roman"/>
          <w:sz w:val="22"/>
          <w:lang w:val="en-US"/>
        </w:rPr>
        <w:t>write(</w:t>
      </w:r>
      <w:proofErr w:type="gramEnd"/>
      <w:r>
        <w:rPr>
          <w:rFonts w:eastAsia="Times New Roman" w:cs="Times New Roman"/>
          <w:sz w:val="22"/>
          <w:lang w:val="en-US"/>
        </w:rPr>
        <w:t>1, "Result: 1 2 3 4 5 6 7 8 9 10 11 "..., 45) = 45</w:t>
      </w:r>
    </w:p>
    <w:p w14:paraId="1CA95B4B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>
        <w:rPr>
          <w:rFonts w:eastAsia="Times New Roman" w:cs="Times New Roman"/>
          <w:sz w:val="22"/>
          <w:lang w:val="en-US"/>
        </w:rPr>
        <w:t>write(</w:t>
      </w:r>
      <w:proofErr w:type="gramEnd"/>
      <w:r>
        <w:rPr>
          <w:rFonts w:eastAsia="Times New Roman" w:cs="Times New Roman"/>
          <w:sz w:val="22"/>
          <w:lang w:val="en-US"/>
        </w:rPr>
        <w:t>1, "Enter command: ", 15)         = 15</w:t>
      </w:r>
    </w:p>
    <w:p w14:paraId="28202064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>
        <w:rPr>
          <w:rFonts w:eastAsia="Times New Roman" w:cs="Times New Roman"/>
          <w:sz w:val="22"/>
          <w:lang w:val="en-US"/>
        </w:rPr>
        <w:t>read(</w:t>
      </w:r>
      <w:proofErr w:type="gramEnd"/>
      <w:r>
        <w:rPr>
          <w:rFonts w:eastAsia="Times New Roman" w:cs="Times New Roman"/>
          <w:sz w:val="22"/>
          <w:lang w:val="en-US"/>
        </w:rPr>
        <w:t>0, "3\n", 1024)                    = 2</w:t>
      </w:r>
    </w:p>
    <w:p w14:paraId="7387757D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>
        <w:rPr>
          <w:rFonts w:eastAsia="Times New Roman" w:cs="Times New Roman"/>
          <w:sz w:val="22"/>
          <w:lang w:val="en-US"/>
        </w:rPr>
        <w:t>write(</w:t>
      </w:r>
      <w:proofErr w:type="gramEnd"/>
      <w:r>
        <w:rPr>
          <w:rFonts w:eastAsia="Times New Roman" w:cs="Times New Roman"/>
          <w:sz w:val="22"/>
          <w:lang w:val="en-US"/>
        </w:rPr>
        <w:t>1, "Enter size: ", 12)            = 12</w:t>
      </w:r>
    </w:p>
    <w:p w14:paraId="2EB34275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>
        <w:rPr>
          <w:rFonts w:eastAsia="Times New Roman" w:cs="Times New Roman"/>
          <w:sz w:val="22"/>
          <w:lang w:val="en-US"/>
        </w:rPr>
        <w:t>read(</w:t>
      </w:r>
      <w:proofErr w:type="gramEnd"/>
      <w:r>
        <w:rPr>
          <w:rFonts w:eastAsia="Times New Roman" w:cs="Times New Roman"/>
          <w:sz w:val="22"/>
          <w:lang w:val="en-US"/>
        </w:rPr>
        <w:t>0, "3\n", 1024)                    = 2</w:t>
      </w:r>
    </w:p>
    <w:p w14:paraId="2E095AB2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>
        <w:rPr>
          <w:rFonts w:eastAsia="Times New Roman" w:cs="Times New Roman"/>
          <w:sz w:val="22"/>
          <w:lang w:val="en-US"/>
        </w:rPr>
        <w:t>write(</w:t>
      </w:r>
      <w:proofErr w:type="gramEnd"/>
      <w:r>
        <w:rPr>
          <w:rFonts w:eastAsia="Times New Roman" w:cs="Times New Roman"/>
          <w:sz w:val="22"/>
          <w:lang w:val="en-US"/>
        </w:rPr>
        <w:t>1, "Enter values separated by space:"..., 33) = 33</w:t>
      </w:r>
    </w:p>
    <w:p w14:paraId="37E9307D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>
        <w:rPr>
          <w:rFonts w:eastAsia="Times New Roman" w:cs="Times New Roman"/>
          <w:sz w:val="22"/>
          <w:lang w:val="en-US"/>
        </w:rPr>
        <w:t>read(</w:t>
      </w:r>
      <w:proofErr w:type="gramEnd"/>
      <w:r>
        <w:rPr>
          <w:rFonts w:eastAsia="Times New Roman" w:cs="Times New Roman"/>
          <w:sz w:val="22"/>
          <w:lang w:val="en-US"/>
        </w:rPr>
        <w:t>0, "3 2 1\n", 1024)                = 6</w:t>
      </w:r>
    </w:p>
    <w:p w14:paraId="07F5EC60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>
        <w:rPr>
          <w:rFonts w:eastAsia="Times New Roman" w:cs="Times New Roman"/>
          <w:sz w:val="22"/>
          <w:lang w:val="en-US"/>
        </w:rPr>
        <w:t>write(</w:t>
      </w:r>
      <w:proofErr w:type="gramEnd"/>
      <w:r>
        <w:rPr>
          <w:rFonts w:eastAsia="Times New Roman" w:cs="Times New Roman"/>
          <w:sz w:val="22"/>
          <w:lang w:val="en-US"/>
        </w:rPr>
        <w:t>1, "Sorting...\n", 11)            = 11</w:t>
      </w:r>
    </w:p>
    <w:p w14:paraId="0079E4DD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>
        <w:rPr>
          <w:rFonts w:eastAsia="Times New Roman" w:cs="Times New Roman"/>
          <w:sz w:val="22"/>
          <w:lang w:val="en-US"/>
        </w:rPr>
        <w:t>write(</w:t>
      </w:r>
      <w:proofErr w:type="gramEnd"/>
      <w:r>
        <w:rPr>
          <w:rFonts w:eastAsia="Times New Roman" w:cs="Times New Roman"/>
          <w:sz w:val="22"/>
          <w:lang w:val="en-US"/>
        </w:rPr>
        <w:t>1, "Result: 1 2 3 \n", 15)        = 15</w:t>
      </w:r>
    </w:p>
    <w:p w14:paraId="5F4D986C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>
        <w:rPr>
          <w:rFonts w:eastAsia="Times New Roman" w:cs="Times New Roman"/>
          <w:sz w:val="22"/>
          <w:lang w:val="en-US"/>
        </w:rPr>
        <w:t>write(</w:t>
      </w:r>
      <w:proofErr w:type="gramEnd"/>
      <w:r>
        <w:rPr>
          <w:rFonts w:eastAsia="Times New Roman" w:cs="Times New Roman"/>
          <w:sz w:val="22"/>
          <w:lang w:val="en-US"/>
        </w:rPr>
        <w:t>1, "Enter command: ", 15)         = 15</w:t>
      </w:r>
    </w:p>
    <w:p w14:paraId="3EDD5289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>
        <w:rPr>
          <w:rFonts w:eastAsia="Times New Roman" w:cs="Times New Roman"/>
          <w:sz w:val="22"/>
          <w:lang w:val="en-US"/>
        </w:rPr>
        <w:t>read(</w:t>
      </w:r>
      <w:proofErr w:type="gramEnd"/>
      <w:r>
        <w:rPr>
          <w:rFonts w:eastAsia="Times New Roman" w:cs="Times New Roman"/>
          <w:sz w:val="22"/>
          <w:lang w:val="en-US"/>
        </w:rPr>
        <w:t>0, "", 1024)                       = 0</w:t>
      </w:r>
    </w:p>
    <w:p w14:paraId="4BB414E8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r>
        <w:rPr>
          <w:rFonts w:eastAsia="Times New Roman" w:cs="Times New Roman"/>
          <w:sz w:val="22"/>
          <w:lang w:val="en-US"/>
        </w:rPr>
        <w:t>brk</w:t>
      </w:r>
      <w:proofErr w:type="spellEnd"/>
      <w:r>
        <w:rPr>
          <w:rFonts w:eastAsia="Times New Roman" w:cs="Times New Roman"/>
          <w:sz w:val="22"/>
          <w:lang w:val="en-US"/>
        </w:rPr>
        <w:t>(0x55e5cea34000)                     = 0x55e5cea34000</w:t>
      </w:r>
    </w:p>
    <w:p w14:paraId="5692D887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>
        <w:rPr>
          <w:rFonts w:eastAsia="Times New Roman" w:cs="Times New Roman"/>
          <w:sz w:val="22"/>
          <w:lang w:val="en-US"/>
        </w:rPr>
        <w:t>mmap</w:t>
      </w:r>
      <w:proofErr w:type="spellEnd"/>
      <w:r>
        <w:rPr>
          <w:rFonts w:eastAsia="Times New Roman" w:cs="Times New Roman"/>
          <w:sz w:val="22"/>
          <w:lang w:val="en-US"/>
        </w:rPr>
        <w:t>(</w:t>
      </w:r>
      <w:proofErr w:type="gramEnd"/>
      <w:r>
        <w:rPr>
          <w:rFonts w:eastAsia="Times New Roman" w:cs="Times New Roman"/>
          <w:sz w:val="22"/>
          <w:lang w:val="en-US"/>
        </w:rPr>
        <w:t>NULL, 135168, PROT_READ|PROT_WRITE, MAP_PRIVATE|MAP_ANONYMOUS, -1, 0) = 0x7f512d0f6000</w:t>
      </w:r>
    </w:p>
    <w:p w14:paraId="5A89A17C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r>
        <w:rPr>
          <w:rFonts w:eastAsia="Times New Roman" w:cs="Times New Roman"/>
          <w:sz w:val="22"/>
          <w:lang w:val="en-US"/>
        </w:rPr>
        <w:t>brk</w:t>
      </w:r>
      <w:proofErr w:type="spellEnd"/>
      <w:r>
        <w:rPr>
          <w:rFonts w:eastAsia="Times New Roman" w:cs="Times New Roman"/>
          <w:sz w:val="22"/>
          <w:lang w:val="en-US"/>
        </w:rPr>
        <w:t>(0x55e5cea25000)                     = 0x55e5cea25000</w:t>
      </w:r>
    </w:p>
    <w:p w14:paraId="6D050835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>
        <w:rPr>
          <w:rFonts w:eastAsia="Times New Roman" w:cs="Times New Roman"/>
          <w:sz w:val="22"/>
          <w:lang w:val="en-US"/>
        </w:rPr>
        <w:t>mmap</w:t>
      </w:r>
      <w:proofErr w:type="spellEnd"/>
      <w:r>
        <w:rPr>
          <w:rFonts w:eastAsia="Times New Roman" w:cs="Times New Roman"/>
          <w:sz w:val="22"/>
          <w:lang w:val="en-US"/>
        </w:rPr>
        <w:t>(</w:t>
      </w:r>
      <w:proofErr w:type="gramEnd"/>
      <w:r>
        <w:rPr>
          <w:rFonts w:eastAsia="Times New Roman" w:cs="Times New Roman"/>
          <w:sz w:val="22"/>
          <w:lang w:val="en-US"/>
        </w:rPr>
        <w:t>NULL, 266240, PROT_READ|PROT_WRITE, MAP_PRIVATE|MAP_ANONYMOUS, -1, 0) = 0x7f512d0b5000</w:t>
      </w:r>
    </w:p>
    <w:p w14:paraId="7518C440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>
        <w:rPr>
          <w:rFonts w:eastAsia="Times New Roman" w:cs="Times New Roman"/>
          <w:sz w:val="22"/>
          <w:lang w:val="en-US"/>
        </w:rPr>
        <w:t>munmap</w:t>
      </w:r>
      <w:proofErr w:type="spellEnd"/>
      <w:r>
        <w:rPr>
          <w:rFonts w:eastAsia="Times New Roman" w:cs="Times New Roman"/>
          <w:sz w:val="22"/>
          <w:lang w:val="en-US"/>
        </w:rPr>
        <w:t>(</w:t>
      </w:r>
      <w:proofErr w:type="gramEnd"/>
      <w:r>
        <w:rPr>
          <w:rFonts w:eastAsia="Times New Roman" w:cs="Times New Roman"/>
          <w:sz w:val="22"/>
          <w:lang w:val="en-US"/>
        </w:rPr>
        <w:t>0x7f512d0f6000, 135168)          = 0</w:t>
      </w:r>
    </w:p>
    <w:p w14:paraId="522DB3C6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>
        <w:rPr>
          <w:rFonts w:eastAsia="Times New Roman" w:cs="Times New Roman"/>
          <w:sz w:val="22"/>
          <w:lang w:val="en-US"/>
        </w:rPr>
        <w:t>mmap</w:t>
      </w:r>
      <w:proofErr w:type="spellEnd"/>
      <w:r>
        <w:rPr>
          <w:rFonts w:eastAsia="Times New Roman" w:cs="Times New Roman"/>
          <w:sz w:val="22"/>
          <w:lang w:val="en-US"/>
        </w:rPr>
        <w:t>(</w:t>
      </w:r>
      <w:proofErr w:type="gramEnd"/>
      <w:r>
        <w:rPr>
          <w:rFonts w:eastAsia="Times New Roman" w:cs="Times New Roman"/>
          <w:sz w:val="22"/>
          <w:lang w:val="en-US"/>
        </w:rPr>
        <w:t>NULL, 528384, PROT_READ|PROT_WRITE, MAP_PRIVATE|MAP_ANONYMOUS, -1, 0) = 0x7f512d034000</w:t>
      </w:r>
    </w:p>
    <w:p w14:paraId="3E569BC1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>
        <w:rPr>
          <w:rFonts w:eastAsia="Times New Roman" w:cs="Times New Roman"/>
          <w:sz w:val="22"/>
          <w:lang w:val="en-US"/>
        </w:rPr>
        <w:t>munmap</w:t>
      </w:r>
      <w:proofErr w:type="spellEnd"/>
      <w:r>
        <w:rPr>
          <w:rFonts w:eastAsia="Times New Roman" w:cs="Times New Roman"/>
          <w:sz w:val="22"/>
          <w:lang w:val="en-US"/>
        </w:rPr>
        <w:t>(</w:t>
      </w:r>
      <w:proofErr w:type="gramEnd"/>
      <w:r>
        <w:rPr>
          <w:rFonts w:eastAsia="Times New Roman" w:cs="Times New Roman"/>
          <w:sz w:val="22"/>
          <w:lang w:val="en-US"/>
        </w:rPr>
        <w:t>0x7f512d0b5000, 266240)          = 0</w:t>
      </w:r>
    </w:p>
    <w:p w14:paraId="1BA21960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>
        <w:rPr>
          <w:rFonts w:eastAsia="Times New Roman" w:cs="Times New Roman"/>
          <w:sz w:val="22"/>
          <w:lang w:val="en-US"/>
        </w:rPr>
        <w:t>mmap</w:t>
      </w:r>
      <w:proofErr w:type="spellEnd"/>
      <w:r>
        <w:rPr>
          <w:rFonts w:eastAsia="Times New Roman" w:cs="Times New Roman"/>
          <w:sz w:val="22"/>
          <w:lang w:val="en-US"/>
        </w:rPr>
        <w:t>(</w:t>
      </w:r>
      <w:proofErr w:type="gramEnd"/>
      <w:r>
        <w:rPr>
          <w:rFonts w:eastAsia="Times New Roman" w:cs="Times New Roman"/>
          <w:sz w:val="22"/>
          <w:lang w:val="en-US"/>
        </w:rPr>
        <w:t>NULL, 1052672, PROT_READ|PROT_WRITE, MAP_PRIVATE|MAP_ANONYMOUS, -1, 0) = 0x7f512cf33000</w:t>
      </w:r>
    </w:p>
    <w:p w14:paraId="34B43EAF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>
        <w:rPr>
          <w:rFonts w:eastAsia="Times New Roman" w:cs="Times New Roman"/>
          <w:sz w:val="22"/>
          <w:lang w:val="en-US"/>
        </w:rPr>
        <w:t>munmap</w:t>
      </w:r>
      <w:proofErr w:type="spellEnd"/>
      <w:r>
        <w:rPr>
          <w:rFonts w:eastAsia="Times New Roman" w:cs="Times New Roman"/>
          <w:sz w:val="22"/>
          <w:lang w:val="en-US"/>
        </w:rPr>
        <w:t>(</w:t>
      </w:r>
      <w:proofErr w:type="gramEnd"/>
      <w:r>
        <w:rPr>
          <w:rFonts w:eastAsia="Times New Roman" w:cs="Times New Roman"/>
          <w:sz w:val="22"/>
          <w:lang w:val="en-US"/>
        </w:rPr>
        <w:t>0x7f512d034000, 528384)          = 0</w:t>
      </w:r>
    </w:p>
    <w:p w14:paraId="01D58C01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>
        <w:rPr>
          <w:rFonts w:eastAsia="Times New Roman" w:cs="Times New Roman"/>
          <w:sz w:val="22"/>
          <w:lang w:val="en-US"/>
        </w:rPr>
        <w:t>mmap</w:t>
      </w:r>
      <w:proofErr w:type="spellEnd"/>
      <w:r>
        <w:rPr>
          <w:rFonts w:eastAsia="Times New Roman" w:cs="Times New Roman"/>
          <w:sz w:val="22"/>
          <w:lang w:val="en-US"/>
        </w:rPr>
        <w:t>(</w:t>
      </w:r>
      <w:proofErr w:type="gramEnd"/>
      <w:r>
        <w:rPr>
          <w:rFonts w:eastAsia="Times New Roman" w:cs="Times New Roman"/>
          <w:sz w:val="22"/>
          <w:lang w:val="en-US"/>
        </w:rPr>
        <w:t>NULL, 2101248, PROT_READ|PROT_WRITE, MAP_PRIVATE|MAP_ANONYMOUS, -1, 0) = 0x7f512cd32000</w:t>
      </w:r>
    </w:p>
    <w:p w14:paraId="7868C053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>
        <w:rPr>
          <w:rFonts w:eastAsia="Times New Roman" w:cs="Times New Roman"/>
          <w:sz w:val="22"/>
          <w:lang w:val="en-US"/>
        </w:rPr>
        <w:t>munmap</w:t>
      </w:r>
      <w:proofErr w:type="spellEnd"/>
      <w:r>
        <w:rPr>
          <w:rFonts w:eastAsia="Times New Roman" w:cs="Times New Roman"/>
          <w:sz w:val="22"/>
          <w:lang w:val="en-US"/>
        </w:rPr>
        <w:t>(</w:t>
      </w:r>
      <w:proofErr w:type="gramEnd"/>
      <w:r>
        <w:rPr>
          <w:rFonts w:eastAsia="Times New Roman" w:cs="Times New Roman"/>
          <w:sz w:val="22"/>
          <w:lang w:val="en-US"/>
        </w:rPr>
        <w:t>0x7f512cf33000, 1052672)         = 0</w:t>
      </w:r>
    </w:p>
    <w:p w14:paraId="65A738AC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>
        <w:rPr>
          <w:rFonts w:eastAsia="Times New Roman" w:cs="Times New Roman"/>
          <w:sz w:val="22"/>
          <w:lang w:val="en-US"/>
        </w:rPr>
        <w:t>mmap</w:t>
      </w:r>
      <w:proofErr w:type="spellEnd"/>
      <w:r>
        <w:rPr>
          <w:rFonts w:eastAsia="Times New Roman" w:cs="Times New Roman"/>
          <w:sz w:val="22"/>
          <w:lang w:val="en-US"/>
        </w:rPr>
        <w:t>(</w:t>
      </w:r>
      <w:proofErr w:type="gramEnd"/>
      <w:r>
        <w:rPr>
          <w:rFonts w:eastAsia="Times New Roman" w:cs="Times New Roman"/>
          <w:sz w:val="22"/>
          <w:lang w:val="en-US"/>
        </w:rPr>
        <w:t>NULL, 4198400, PROT_READ|PROT_WRITE, MAP_PRIVATE|MAP_ANONYMOUS, -1, 0) = 0x7f512c931000</w:t>
      </w:r>
    </w:p>
    <w:p w14:paraId="5B360D74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>
        <w:rPr>
          <w:rFonts w:eastAsia="Times New Roman" w:cs="Times New Roman"/>
          <w:sz w:val="22"/>
          <w:lang w:val="en-US"/>
        </w:rPr>
        <w:t>munmap</w:t>
      </w:r>
      <w:proofErr w:type="spellEnd"/>
      <w:r>
        <w:rPr>
          <w:rFonts w:eastAsia="Times New Roman" w:cs="Times New Roman"/>
          <w:sz w:val="22"/>
          <w:lang w:val="en-US"/>
        </w:rPr>
        <w:t>(</w:t>
      </w:r>
      <w:proofErr w:type="gramEnd"/>
      <w:r>
        <w:rPr>
          <w:rFonts w:eastAsia="Times New Roman" w:cs="Times New Roman"/>
          <w:sz w:val="22"/>
          <w:lang w:val="en-US"/>
        </w:rPr>
        <w:t>0x7f512cd32000, 2101248)         = 0</w:t>
      </w:r>
    </w:p>
    <w:p w14:paraId="43AEF55B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>
        <w:rPr>
          <w:rFonts w:eastAsia="Times New Roman" w:cs="Times New Roman"/>
          <w:sz w:val="22"/>
          <w:lang w:val="en-US"/>
        </w:rPr>
        <w:t>mmap</w:t>
      </w:r>
      <w:proofErr w:type="spellEnd"/>
      <w:r>
        <w:rPr>
          <w:rFonts w:eastAsia="Times New Roman" w:cs="Times New Roman"/>
          <w:sz w:val="22"/>
          <w:lang w:val="en-US"/>
        </w:rPr>
        <w:t>(</w:t>
      </w:r>
      <w:proofErr w:type="gramEnd"/>
      <w:r>
        <w:rPr>
          <w:rFonts w:eastAsia="Times New Roman" w:cs="Times New Roman"/>
          <w:sz w:val="22"/>
          <w:lang w:val="en-US"/>
        </w:rPr>
        <w:t>NULL, 8392704, PROT_READ|PROT_WRITE, MAP_PRIVATE|MAP_ANONYMOUS, -1, 0) = 0x7f512c130000</w:t>
      </w:r>
    </w:p>
    <w:p w14:paraId="2A077236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>
        <w:rPr>
          <w:rFonts w:eastAsia="Times New Roman" w:cs="Times New Roman"/>
          <w:sz w:val="22"/>
          <w:lang w:val="en-US"/>
        </w:rPr>
        <w:t>munmap</w:t>
      </w:r>
      <w:proofErr w:type="spellEnd"/>
      <w:r>
        <w:rPr>
          <w:rFonts w:eastAsia="Times New Roman" w:cs="Times New Roman"/>
          <w:sz w:val="22"/>
          <w:lang w:val="en-US"/>
        </w:rPr>
        <w:t>(</w:t>
      </w:r>
      <w:proofErr w:type="gramEnd"/>
      <w:r>
        <w:rPr>
          <w:rFonts w:eastAsia="Times New Roman" w:cs="Times New Roman"/>
          <w:sz w:val="22"/>
          <w:lang w:val="en-US"/>
        </w:rPr>
        <w:t>0x7f512c931000, 4198400)         = 0</w:t>
      </w:r>
    </w:p>
    <w:p w14:paraId="7AB54666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>
        <w:rPr>
          <w:rFonts w:eastAsia="Times New Roman" w:cs="Times New Roman"/>
          <w:sz w:val="22"/>
          <w:lang w:val="en-US"/>
        </w:rPr>
        <w:t>mmap</w:t>
      </w:r>
      <w:proofErr w:type="spellEnd"/>
      <w:r>
        <w:rPr>
          <w:rFonts w:eastAsia="Times New Roman" w:cs="Times New Roman"/>
          <w:sz w:val="22"/>
          <w:lang w:val="en-US"/>
        </w:rPr>
        <w:t>(</w:t>
      </w:r>
      <w:proofErr w:type="gramEnd"/>
      <w:r>
        <w:rPr>
          <w:rFonts w:eastAsia="Times New Roman" w:cs="Times New Roman"/>
          <w:sz w:val="22"/>
          <w:lang w:val="en-US"/>
        </w:rPr>
        <w:t>NULL, 16781312, PROT_READ|PROT_WRITE, MAP_PRIVATE|MAP_ANONYMOUS, -1, 0) = 0x7f512b12f000</w:t>
      </w:r>
    </w:p>
    <w:p w14:paraId="175AAD85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>
        <w:rPr>
          <w:rFonts w:eastAsia="Times New Roman" w:cs="Times New Roman"/>
          <w:sz w:val="22"/>
          <w:lang w:val="en-US"/>
        </w:rPr>
        <w:t>munmap</w:t>
      </w:r>
      <w:proofErr w:type="spellEnd"/>
      <w:r>
        <w:rPr>
          <w:rFonts w:eastAsia="Times New Roman" w:cs="Times New Roman"/>
          <w:sz w:val="22"/>
          <w:lang w:val="en-US"/>
        </w:rPr>
        <w:t>(</w:t>
      </w:r>
      <w:proofErr w:type="gramEnd"/>
      <w:r>
        <w:rPr>
          <w:rFonts w:eastAsia="Times New Roman" w:cs="Times New Roman"/>
          <w:sz w:val="22"/>
          <w:lang w:val="en-US"/>
        </w:rPr>
        <w:t>0x7f512c130000, 8392704)         = 0</w:t>
      </w:r>
    </w:p>
    <w:p w14:paraId="0CBF818A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>
        <w:rPr>
          <w:rFonts w:eastAsia="Times New Roman" w:cs="Times New Roman"/>
          <w:sz w:val="22"/>
          <w:lang w:val="en-US"/>
        </w:rPr>
        <w:t>mmap</w:t>
      </w:r>
      <w:proofErr w:type="spellEnd"/>
      <w:r>
        <w:rPr>
          <w:rFonts w:eastAsia="Times New Roman" w:cs="Times New Roman"/>
          <w:sz w:val="22"/>
          <w:lang w:val="en-US"/>
        </w:rPr>
        <w:t>(</w:t>
      </w:r>
      <w:proofErr w:type="gramEnd"/>
      <w:r>
        <w:rPr>
          <w:rFonts w:eastAsia="Times New Roman" w:cs="Times New Roman"/>
          <w:sz w:val="22"/>
          <w:lang w:val="en-US"/>
        </w:rPr>
        <w:t>NULL, 33558528, PROT_READ|PROT_WRITE, MAP_PRIVATE|MAP_ANONYMOUS, -1, 0) = 0x7f512912e000</w:t>
      </w:r>
    </w:p>
    <w:p w14:paraId="29D943C8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>
        <w:rPr>
          <w:rFonts w:eastAsia="Times New Roman" w:cs="Times New Roman"/>
          <w:sz w:val="22"/>
          <w:lang w:val="en-US"/>
        </w:rPr>
        <w:lastRenderedPageBreak/>
        <w:t>munmap</w:t>
      </w:r>
      <w:proofErr w:type="spellEnd"/>
      <w:r>
        <w:rPr>
          <w:rFonts w:eastAsia="Times New Roman" w:cs="Times New Roman"/>
          <w:sz w:val="22"/>
          <w:lang w:val="en-US"/>
        </w:rPr>
        <w:t>(</w:t>
      </w:r>
      <w:proofErr w:type="gramEnd"/>
      <w:r>
        <w:rPr>
          <w:rFonts w:eastAsia="Times New Roman" w:cs="Times New Roman"/>
          <w:sz w:val="22"/>
          <w:lang w:val="en-US"/>
        </w:rPr>
        <w:t>0x7f512b12f000, 16781312)        = 0</w:t>
      </w:r>
    </w:p>
    <w:p w14:paraId="0F0A0F6C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>
        <w:rPr>
          <w:rFonts w:eastAsia="Times New Roman" w:cs="Times New Roman"/>
          <w:sz w:val="22"/>
          <w:lang w:val="en-US"/>
        </w:rPr>
        <w:t>mmap</w:t>
      </w:r>
      <w:proofErr w:type="spellEnd"/>
      <w:r>
        <w:rPr>
          <w:rFonts w:eastAsia="Times New Roman" w:cs="Times New Roman"/>
          <w:sz w:val="22"/>
          <w:lang w:val="en-US"/>
        </w:rPr>
        <w:t>(</w:t>
      </w:r>
      <w:proofErr w:type="gramEnd"/>
      <w:r>
        <w:rPr>
          <w:rFonts w:eastAsia="Times New Roman" w:cs="Times New Roman"/>
          <w:sz w:val="22"/>
          <w:lang w:val="en-US"/>
        </w:rPr>
        <w:t>NULL, 67112960, PROT_READ|PROT_WRITE, MAP_PRIVATE|MAP_ANONYMOUS, -1, 0) = 0x7f512512d000</w:t>
      </w:r>
    </w:p>
    <w:p w14:paraId="0FFE6BD1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>
        <w:rPr>
          <w:rFonts w:eastAsia="Times New Roman" w:cs="Times New Roman"/>
          <w:sz w:val="22"/>
          <w:lang w:val="en-US"/>
        </w:rPr>
        <w:t>munmap</w:t>
      </w:r>
      <w:proofErr w:type="spellEnd"/>
      <w:r>
        <w:rPr>
          <w:rFonts w:eastAsia="Times New Roman" w:cs="Times New Roman"/>
          <w:sz w:val="22"/>
          <w:lang w:val="en-US"/>
        </w:rPr>
        <w:t>(</w:t>
      </w:r>
      <w:proofErr w:type="gramEnd"/>
      <w:r>
        <w:rPr>
          <w:rFonts w:eastAsia="Times New Roman" w:cs="Times New Roman"/>
          <w:sz w:val="22"/>
          <w:lang w:val="en-US"/>
        </w:rPr>
        <w:t>0x7f512912e000, 33558528)        = 0</w:t>
      </w:r>
    </w:p>
    <w:p w14:paraId="2E7AF2A4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>
        <w:rPr>
          <w:rFonts w:eastAsia="Times New Roman" w:cs="Times New Roman"/>
          <w:sz w:val="22"/>
          <w:lang w:val="en-US"/>
        </w:rPr>
        <w:t>mmap</w:t>
      </w:r>
      <w:proofErr w:type="spellEnd"/>
      <w:r>
        <w:rPr>
          <w:rFonts w:eastAsia="Times New Roman" w:cs="Times New Roman"/>
          <w:sz w:val="22"/>
          <w:lang w:val="en-US"/>
        </w:rPr>
        <w:t>(</w:t>
      </w:r>
      <w:proofErr w:type="gramEnd"/>
      <w:r>
        <w:rPr>
          <w:rFonts w:eastAsia="Times New Roman" w:cs="Times New Roman"/>
          <w:sz w:val="22"/>
          <w:lang w:val="en-US"/>
        </w:rPr>
        <w:t>NULL, 134221824, PROT_READ|PROT_WRITE, MAP_PRIVATE|MAP_ANONYMOUS, -1, 0) = 0x7f511d12c000</w:t>
      </w:r>
    </w:p>
    <w:p w14:paraId="3DBB3C85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>
        <w:rPr>
          <w:rFonts w:eastAsia="Times New Roman" w:cs="Times New Roman"/>
          <w:sz w:val="22"/>
          <w:lang w:val="en-US"/>
        </w:rPr>
        <w:t>munmap</w:t>
      </w:r>
      <w:proofErr w:type="spellEnd"/>
      <w:r>
        <w:rPr>
          <w:rFonts w:eastAsia="Times New Roman" w:cs="Times New Roman"/>
          <w:sz w:val="22"/>
          <w:lang w:val="en-US"/>
        </w:rPr>
        <w:t>(</w:t>
      </w:r>
      <w:proofErr w:type="gramEnd"/>
      <w:r>
        <w:rPr>
          <w:rFonts w:eastAsia="Times New Roman" w:cs="Times New Roman"/>
          <w:sz w:val="22"/>
          <w:lang w:val="en-US"/>
        </w:rPr>
        <w:t>0x7f512512d000, 67112960)        = 0</w:t>
      </w:r>
    </w:p>
    <w:p w14:paraId="530D83F8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>
        <w:rPr>
          <w:rFonts w:eastAsia="Times New Roman" w:cs="Times New Roman"/>
          <w:sz w:val="22"/>
          <w:lang w:val="en-US"/>
        </w:rPr>
        <w:t>mmap</w:t>
      </w:r>
      <w:proofErr w:type="spellEnd"/>
      <w:r>
        <w:rPr>
          <w:rFonts w:eastAsia="Times New Roman" w:cs="Times New Roman"/>
          <w:sz w:val="22"/>
          <w:lang w:val="en-US"/>
        </w:rPr>
        <w:t>(</w:t>
      </w:r>
      <w:proofErr w:type="gramEnd"/>
      <w:r>
        <w:rPr>
          <w:rFonts w:eastAsia="Times New Roman" w:cs="Times New Roman"/>
          <w:sz w:val="22"/>
          <w:lang w:val="en-US"/>
        </w:rPr>
        <w:t>NULL, 268439552, PROT_READ|PROT_WRITE, MAP_PRIVATE|MAP_ANONYMOUS, -1, 0) = 0x7f510d12b000</w:t>
      </w:r>
    </w:p>
    <w:p w14:paraId="488CB023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proofErr w:type="spellStart"/>
      <w:proofErr w:type="gramStart"/>
      <w:r>
        <w:rPr>
          <w:rFonts w:eastAsia="Times New Roman" w:cs="Times New Roman"/>
          <w:sz w:val="22"/>
          <w:lang w:val="en-US"/>
        </w:rPr>
        <w:t>munmap</w:t>
      </w:r>
      <w:proofErr w:type="spellEnd"/>
      <w:r>
        <w:rPr>
          <w:rFonts w:eastAsia="Times New Roman" w:cs="Times New Roman"/>
          <w:sz w:val="22"/>
          <w:lang w:val="en-US"/>
        </w:rPr>
        <w:t>(</w:t>
      </w:r>
      <w:proofErr w:type="gramEnd"/>
      <w:r>
        <w:rPr>
          <w:rFonts w:eastAsia="Times New Roman" w:cs="Times New Roman"/>
          <w:sz w:val="22"/>
          <w:lang w:val="en-US"/>
        </w:rPr>
        <w:t>0x7f511d12c000, 134221824)       = 0</w:t>
      </w:r>
    </w:p>
    <w:p w14:paraId="584E0FE5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--- SIGINT {</w:t>
      </w:r>
      <w:proofErr w:type="spellStart"/>
      <w:r>
        <w:rPr>
          <w:rFonts w:eastAsia="Times New Roman" w:cs="Times New Roman"/>
          <w:sz w:val="22"/>
          <w:lang w:val="en-US"/>
        </w:rPr>
        <w:t>si_signo</w:t>
      </w:r>
      <w:proofErr w:type="spellEnd"/>
      <w:r>
        <w:rPr>
          <w:rFonts w:eastAsia="Times New Roman" w:cs="Times New Roman"/>
          <w:sz w:val="22"/>
          <w:lang w:val="en-US"/>
        </w:rPr>
        <w:t xml:space="preserve">=SIGINT, </w:t>
      </w:r>
      <w:proofErr w:type="spellStart"/>
      <w:r>
        <w:rPr>
          <w:rFonts w:eastAsia="Times New Roman" w:cs="Times New Roman"/>
          <w:sz w:val="22"/>
          <w:lang w:val="en-US"/>
        </w:rPr>
        <w:t>si_code</w:t>
      </w:r>
      <w:proofErr w:type="spellEnd"/>
      <w:r>
        <w:rPr>
          <w:rFonts w:eastAsia="Times New Roman" w:cs="Times New Roman"/>
          <w:sz w:val="22"/>
          <w:lang w:val="en-US"/>
        </w:rPr>
        <w:t>=SI_</w:t>
      </w:r>
      <w:proofErr w:type="gramStart"/>
      <w:r>
        <w:rPr>
          <w:rFonts w:eastAsia="Times New Roman" w:cs="Times New Roman"/>
          <w:sz w:val="22"/>
          <w:lang w:val="en-US"/>
        </w:rPr>
        <w:t>KERNEL} -</w:t>
      </w:r>
      <w:proofErr w:type="gramEnd"/>
      <w:r>
        <w:rPr>
          <w:rFonts w:eastAsia="Times New Roman" w:cs="Times New Roman"/>
          <w:sz w:val="22"/>
          <w:lang w:val="en-US"/>
        </w:rPr>
        <w:t>--</w:t>
      </w:r>
    </w:p>
    <w:p w14:paraId="45C4B495" w14:textId="77777777" w:rsidR="007878FA" w:rsidRDefault="00000000">
      <w:pPr>
        <w:pStyle w:val="af2"/>
        <w:keepNext/>
        <w:keepLines/>
        <w:spacing w:before="200" w:after="96"/>
        <w:ind w:left="885" w:firstLine="0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  <w:t xml:space="preserve">+++ </w:t>
      </w:r>
      <w:proofErr w:type="spellStart"/>
      <w:r>
        <w:rPr>
          <w:rFonts w:eastAsia="Times New Roman" w:cs="Times New Roman"/>
          <w:sz w:val="22"/>
        </w:rPr>
        <w:t>killed</w:t>
      </w:r>
      <w:proofErr w:type="spellEnd"/>
      <w:r>
        <w:rPr>
          <w:rFonts w:eastAsia="Times New Roman" w:cs="Times New Roman"/>
          <w:sz w:val="22"/>
        </w:rPr>
        <w:t xml:space="preserve"> </w:t>
      </w:r>
      <w:proofErr w:type="spellStart"/>
      <w:r>
        <w:rPr>
          <w:rFonts w:eastAsia="Times New Roman" w:cs="Times New Roman"/>
          <w:sz w:val="22"/>
        </w:rPr>
        <w:t>by</w:t>
      </w:r>
      <w:proofErr w:type="spellEnd"/>
      <w:r>
        <w:rPr>
          <w:rFonts w:eastAsia="Times New Roman" w:cs="Times New Roman"/>
          <w:sz w:val="22"/>
        </w:rPr>
        <w:t xml:space="preserve"> SIGINT +++</w:t>
      </w:r>
    </w:p>
    <w:p w14:paraId="2650A3A7" w14:textId="77777777" w:rsidR="007878FA" w:rsidRDefault="00000000">
      <w:pPr>
        <w:keepNext/>
        <w:keepLines/>
        <w:spacing w:before="20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Заключение</w:t>
      </w:r>
    </w:p>
    <w:p w14:paraId="7EA30A3E" w14:textId="77777777" w:rsidR="007878FA" w:rsidRDefault="00000000">
      <w:pPr>
        <w:spacing w:after="96"/>
        <w:rPr>
          <w:rFonts w:eastAsiaTheme="minorEastAsia"/>
          <w:bCs/>
          <w:color w:val="1E1F22"/>
          <w:sz w:val="24"/>
          <w:szCs w:val="24"/>
          <w:lang w:eastAsia="ko-KR"/>
        </w:rPr>
      </w:pPr>
      <w:r>
        <w:rPr>
          <w:rFonts w:cs="Times New Roman"/>
          <w:sz w:val="24"/>
          <w:szCs w:val="24"/>
        </w:rPr>
        <w:t xml:space="preserve">Выполнив </w:t>
      </w:r>
      <w:proofErr w:type="gramStart"/>
      <w:r>
        <w:rPr>
          <w:rFonts w:cs="Times New Roman"/>
          <w:sz w:val="24"/>
          <w:szCs w:val="24"/>
        </w:rPr>
        <w:t>работу</w:t>
      </w:r>
      <w:proofErr w:type="gramEnd"/>
      <w:r>
        <w:rPr>
          <w:rFonts w:cs="Times New Roman"/>
          <w:sz w:val="24"/>
          <w:szCs w:val="24"/>
        </w:rPr>
        <w:t xml:space="preserve"> я получил навыки использование </w:t>
      </w:r>
      <w:proofErr w:type="spellStart"/>
      <w:r>
        <w:rPr>
          <w:rFonts w:eastAsiaTheme="minorEastAsia" w:cs="Times New Roman"/>
          <w:sz w:val="24"/>
          <w:szCs w:val="24"/>
          <w:lang w:eastAsia="ko-KR"/>
        </w:rPr>
        <w:t>strace</w:t>
      </w:r>
      <w:proofErr w:type="spellEnd"/>
      <w:r>
        <w:rPr>
          <w:rFonts w:eastAsiaTheme="minorEastAsia" w:cs="Times New Roman"/>
          <w:sz w:val="24"/>
          <w:szCs w:val="24"/>
          <w:lang w:eastAsia="ko-KR"/>
        </w:rPr>
        <w:t>.</w:t>
      </w:r>
    </w:p>
    <w:sectPr w:rsidR="007878FA">
      <w:headerReference w:type="default" r:id="rId8"/>
      <w:pgSz w:w="11906" w:h="16838"/>
      <w:pgMar w:top="720" w:right="720" w:bottom="720" w:left="720" w:header="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2E60EB" w14:textId="77777777" w:rsidR="002F2227" w:rsidRDefault="002F2227">
      <w:pPr>
        <w:spacing w:line="240" w:lineRule="auto"/>
      </w:pPr>
      <w:r>
        <w:separator/>
      </w:r>
    </w:p>
  </w:endnote>
  <w:endnote w:type="continuationSeparator" w:id="0">
    <w:p w14:paraId="70DE024C" w14:textId="77777777" w:rsidR="002F2227" w:rsidRDefault="002F22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Print"/>
    <w:charset w:val="CC"/>
    <w:family w:val="roman"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CC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CC"/>
    <w:family w:val="roman"/>
    <w:pitch w:val="default"/>
  </w:font>
  <w:font w:name="DejaVu Sans">
    <w:altName w:val="Segoe Print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D2824D" w14:textId="77777777" w:rsidR="002F2227" w:rsidRDefault="002F2227">
      <w:pPr>
        <w:spacing w:after="0"/>
      </w:pPr>
      <w:r>
        <w:separator/>
      </w:r>
    </w:p>
  </w:footnote>
  <w:footnote w:type="continuationSeparator" w:id="0">
    <w:p w14:paraId="37A82775" w14:textId="77777777" w:rsidR="002F2227" w:rsidRDefault="002F22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2AD8E" w14:textId="77777777" w:rsidR="007878FA" w:rsidRDefault="007878F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239341B"/>
    <w:multiLevelType w:val="multilevel"/>
    <w:tmpl w:val="9239341B"/>
    <w:lvl w:ilvl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B5E306ED"/>
    <w:multiLevelType w:val="multilevel"/>
    <w:tmpl w:val="B5E306ED"/>
    <w:lvl w:ilvl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CF092B84"/>
    <w:multiLevelType w:val="multilevel"/>
    <w:tmpl w:val="CF092B84"/>
    <w:lvl w:ilvl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0053208E"/>
    <w:multiLevelType w:val="multilevel"/>
    <w:tmpl w:val="0053208E"/>
    <w:lvl w:ilvl="0">
      <w:start w:val="1"/>
      <w:numFmt w:val="bullet"/>
      <w:lvlText w:val=""/>
      <w:lvlJc w:val="left"/>
      <w:pPr>
        <w:tabs>
          <w:tab w:val="left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left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pStyle w:val="3"/>
      <w:lvlText w:val="■"/>
      <w:lvlJc w:val="left"/>
      <w:pPr>
        <w:tabs>
          <w:tab w:val="left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left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left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left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pStyle w:val="7"/>
      <w:lvlText w:val=""/>
      <w:lvlJc w:val="left"/>
      <w:pPr>
        <w:tabs>
          <w:tab w:val="left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pStyle w:val="8"/>
      <w:lvlText w:val=""/>
      <w:lvlJc w:val="left"/>
      <w:pPr>
        <w:tabs>
          <w:tab w:val="left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pStyle w:val="9"/>
      <w:lvlText w:val="■"/>
      <w:lvlJc w:val="left"/>
      <w:pPr>
        <w:tabs>
          <w:tab w:val="left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0248C179"/>
    <w:multiLevelType w:val="multilevel"/>
    <w:tmpl w:val="0248C179"/>
    <w:lvl w:ilvl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03D62ECE"/>
    <w:multiLevelType w:val="multilevel"/>
    <w:tmpl w:val="03D62ECE"/>
    <w:lvl w:ilvl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25B654F3"/>
    <w:multiLevelType w:val="multilevel"/>
    <w:tmpl w:val="25B654F3"/>
    <w:lvl w:ilvl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2A8F537B"/>
    <w:multiLevelType w:val="multilevel"/>
    <w:tmpl w:val="2A8F537B"/>
    <w:lvl w:ilvl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59ADCABA"/>
    <w:multiLevelType w:val="multilevel"/>
    <w:tmpl w:val="59ADCABA"/>
    <w:lvl w:ilvl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72183CF9"/>
    <w:multiLevelType w:val="multilevel"/>
    <w:tmpl w:val="72183CF9"/>
    <w:lvl w:ilvl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785932123">
    <w:abstractNumId w:val="4"/>
  </w:num>
  <w:num w:numId="2" w16cid:durableId="1019313951">
    <w:abstractNumId w:val="3"/>
  </w:num>
  <w:num w:numId="3" w16cid:durableId="95097241">
    <w:abstractNumId w:val="9"/>
  </w:num>
  <w:num w:numId="4" w16cid:durableId="2128892687">
    <w:abstractNumId w:val="2"/>
  </w:num>
  <w:num w:numId="5" w16cid:durableId="939407997">
    <w:abstractNumId w:val="1"/>
  </w:num>
  <w:num w:numId="6" w16cid:durableId="1685278239">
    <w:abstractNumId w:val="6"/>
  </w:num>
  <w:num w:numId="7" w16cid:durableId="1683361937">
    <w:abstractNumId w:val="7"/>
  </w:num>
  <w:num w:numId="8" w16cid:durableId="4141623">
    <w:abstractNumId w:val="10"/>
  </w:num>
  <w:num w:numId="9" w16cid:durableId="631788815">
    <w:abstractNumId w:val="5"/>
  </w:num>
  <w:num w:numId="10" w16cid:durableId="1561404048">
    <w:abstractNumId w:val="0"/>
  </w:num>
  <w:num w:numId="11" w16cid:durableId="16869006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8FA"/>
    <w:rsid w:val="000A6453"/>
    <w:rsid w:val="002E19CC"/>
    <w:rsid w:val="002F2227"/>
    <w:rsid w:val="007878FA"/>
    <w:rsid w:val="2240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9FB87"/>
  <w15:docId w15:val="{4DF6B971-3134-4741-88A4-63EDF403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0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40" w:line="276" w:lineRule="auto"/>
      <w:ind w:firstLine="720"/>
    </w:pPr>
    <w:rPr>
      <w:rFonts w:eastAsiaTheme="minorHAnsi" w:cstheme="minorBidi"/>
      <w:sz w:val="28"/>
      <w:szCs w:val="22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120"/>
      <w:ind w:left="170" w:right="170"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paragraph" w:styleId="7">
    <w:name w:val="heading 7"/>
    <w:basedOn w:val="10"/>
    <w:next w:val="a1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8">
    <w:name w:val="heading 8"/>
    <w:basedOn w:val="10"/>
    <w:next w:val="a1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9">
    <w:name w:val="heading 9"/>
    <w:basedOn w:val="10"/>
    <w:next w:val="a1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1">
    <w:name w:val="Body Text"/>
    <w:basedOn w:val="a"/>
    <w:pPr>
      <w:spacing w:after="140"/>
    </w:pPr>
  </w:style>
  <w:style w:type="paragraph" w:customStyle="1" w:styleId="10">
    <w:name w:val="Заголовок1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character" w:styleId="a5">
    <w:name w:val="Strong"/>
    <w:qFormat/>
    <w:rPr>
      <w:b/>
      <w:bCs/>
    </w:rPr>
  </w:style>
  <w:style w:type="paragraph" w:styleId="a6">
    <w:name w:val="Balloon Text"/>
    <w:basedOn w:val="a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header"/>
    <w:basedOn w:val="a9"/>
  </w:style>
  <w:style w:type="paragraph" w:customStyle="1" w:styleId="a9">
    <w:name w:val="Колонтитул"/>
    <w:basedOn w:val="a"/>
    <w:qFormat/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List"/>
    <w:basedOn w:val="a1"/>
    <w:rPr>
      <w:rFonts w:cs="Arial"/>
    </w:rPr>
  </w:style>
  <w:style w:type="paragraph" w:styleId="ac">
    <w:name w:val="Normal (Web)"/>
    <w:basedOn w:val="a"/>
    <w:uiPriority w:val="99"/>
    <w:semiHidden/>
    <w:unhideWhenUsed/>
    <w:qFormat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e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2"/>
    <w:uiPriority w:val="9"/>
    <w:qFormat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f">
    <w:name w:val="Текст выноски Знак"/>
    <w:basedOn w:val="a2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uiPriority w:val="9"/>
    <w:qFormat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0">
    <w:name w:val="Стандартный HTML Знак"/>
    <w:basedOn w:val="a2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2">
    <w:name w:val="s2"/>
    <w:basedOn w:val="a2"/>
    <w:qFormat/>
  </w:style>
  <w:style w:type="character" w:customStyle="1" w:styleId="s3">
    <w:name w:val="s3"/>
    <w:basedOn w:val="a2"/>
    <w:qFormat/>
  </w:style>
  <w:style w:type="character" w:customStyle="1" w:styleId="s4">
    <w:name w:val="s4"/>
    <w:basedOn w:val="a2"/>
    <w:qFormat/>
  </w:style>
  <w:style w:type="character" w:customStyle="1" w:styleId="s1">
    <w:name w:val="s1"/>
    <w:basedOn w:val="a2"/>
    <w:qFormat/>
  </w:style>
  <w:style w:type="character" w:customStyle="1" w:styleId="s5">
    <w:name w:val="s5"/>
    <w:basedOn w:val="a2"/>
    <w:qFormat/>
  </w:style>
  <w:style w:type="character" w:customStyle="1" w:styleId="s6">
    <w:name w:val="s6"/>
    <w:basedOn w:val="a2"/>
    <w:qFormat/>
  </w:style>
  <w:style w:type="character" w:customStyle="1" w:styleId="s0">
    <w:name w:val="s0"/>
    <w:basedOn w:val="a2"/>
    <w:qFormat/>
  </w:style>
  <w:style w:type="character" w:customStyle="1" w:styleId="af0">
    <w:name w:val="Маркеры"/>
    <w:qFormat/>
    <w:rPr>
      <w:rFonts w:ascii="OpenSymbol" w:eastAsia="OpenSymbol" w:hAnsi="OpenSymbol" w:cs="OpenSymbol"/>
    </w:rPr>
  </w:style>
  <w:style w:type="character" w:customStyle="1" w:styleId="af1">
    <w:name w:val="Исходный текст"/>
    <w:qFormat/>
    <w:rPr>
      <w:rFonts w:ascii="Liberation Mono" w:eastAsia="Liberation Mono" w:hAnsi="Liberation Mono" w:cs="Liberation Mono"/>
    </w:rPr>
  </w:style>
  <w:style w:type="paragraph" w:customStyle="1" w:styleId="12">
    <w:name w:val="Указатель1"/>
    <w:basedOn w:val="a"/>
    <w:qFormat/>
    <w:pPr>
      <w:suppressLineNumbers/>
    </w:pPr>
    <w:rPr>
      <w:rFonts w:cs="Arial"/>
    </w:rPr>
  </w:style>
  <w:style w:type="paragraph" w:styleId="af2">
    <w:name w:val="List Paragraph"/>
    <w:basedOn w:val="a"/>
    <w:qFormat/>
    <w:pPr>
      <w:spacing w:after="200"/>
      <w:ind w:left="720" w:right="170" w:firstLine="567"/>
      <w:contextualSpacing/>
    </w:pPr>
  </w:style>
  <w:style w:type="paragraph" w:customStyle="1" w:styleId="western">
    <w:name w:val="western"/>
    <w:basedOn w:val="a"/>
    <w:qFormat/>
    <w:pPr>
      <w:spacing w:beforeAutospacing="1" w:after="142"/>
      <w:ind w:firstLine="0"/>
    </w:pPr>
    <w:rPr>
      <w:rFonts w:eastAsia="Times New Roman" w:cs="Times New Roman"/>
      <w:sz w:val="22"/>
      <w:lang w:eastAsia="ru-RU"/>
    </w:rPr>
  </w:style>
  <w:style w:type="paragraph" w:customStyle="1" w:styleId="af3">
    <w:name w:val="Содержимое таблицы"/>
    <w:basedOn w:val="a"/>
    <w:qFormat/>
    <w:pPr>
      <w:widowControl w:val="0"/>
      <w:suppressLineNumbers/>
    </w:pPr>
  </w:style>
  <w:style w:type="paragraph" w:customStyle="1" w:styleId="af4">
    <w:name w:val="Заголовок таблицы"/>
    <w:basedOn w:val="af3"/>
    <w:qFormat/>
    <w:pPr>
      <w:jc w:val="center"/>
    </w:pPr>
    <w:rPr>
      <w:b/>
      <w:bCs/>
    </w:rPr>
  </w:style>
  <w:style w:type="paragraph" w:customStyle="1" w:styleId="af5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docdata">
    <w:name w:val="docdata"/>
    <w:basedOn w:val="a"/>
    <w:qFormat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Standard">
    <w:name w:val="Standard"/>
    <w:qFormat/>
    <w:pPr>
      <w:suppressAutoHyphens/>
      <w:spacing w:after="160" w:line="252" w:lineRule="auto"/>
      <w:textAlignment w:val="baseline"/>
    </w:pPr>
    <w:rPr>
      <w:rFonts w:ascii="Calibri" w:eastAsia="Calibri" w:hAnsi="Calibri" w:cs="DejaVu Sans"/>
      <w:sz w:val="22"/>
      <w:szCs w:val="22"/>
    </w:rPr>
  </w:style>
  <w:style w:type="paragraph" w:customStyle="1" w:styleId="100">
    <w:name w:val="Заголовок 10"/>
    <w:basedOn w:val="10"/>
    <w:next w:val="a1"/>
    <w:qFormat/>
    <w:pPr>
      <w:tabs>
        <w:tab w:val="left" w:pos="0"/>
      </w:tabs>
      <w:spacing w:before="60" w:after="60"/>
      <w:ind w:left="7200" w:hanging="360"/>
      <w:outlineLvl w:val="8"/>
    </w:pPr>
    <w:rPr>
      <w:b/>
      <w:bCs/>
      <w:sz w:val="18"/>
      <w:szCs w:val="18"/>
    </w:rPr>
  </w:style>
  <w:style w:type="paragraph" w:customStyle="1" w:styleId="af6">
    <w:name w:val="Горизонтальная линия"/>
    <w:basedOn w:val="a"/>
    <w:next w:val="a1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2304</Words>
  <Characters>13139</Characters>
  <Application>Microsoft Office Word</Application>
  <DocSecurity>0</DocSecurity>
  <Lines>109</Lines>
  <Paragraphs>30</Paragraphs>
  <ScaleCrop>false</ScaleCrop>
  <Company/>
  <LinksUpToDate>false</LinksUpToDate>
  <CharactersWithSpaces>15413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Никита Снетков</cp:lastModifiedBy>
  <cp:revision>20</cp:revision>
  <dcterms:created xsi:type="dcterms:W3CDTF">2024-11-28T22:49:00Z</dcterms:created>
  <dcterms:modified xsi:type="dcterms:W3CDTF">2025-02-25T21:27:00Z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KSOProductBuildVer">
    <vt:lpwstr>1049-12.2.0.19821</vt:lpwstr>
  </property>
  <property fmtid="{D5CDD505-2E9C-101B-9397-08002B2CF9AE}" pid="7" name="ICV">
    <vt:lpwstr>BEB4C89ED62F4D6C8378ED2384E17353_12</vt:lpwstr>
  </property>
</Properties>
</file>