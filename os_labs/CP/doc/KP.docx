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8E8A3" w14:textId="77777777" w:rsidR="00995DCB" w:rsidRDefault="00000000">
      <w:pP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5016F96" w14:textId="77777777" w:rsidR="00995DCB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63229413" w14:textId="77777777" w:rsidR="00995DCB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409791CA" w14:textId="77777777" w:rsidR="00995DCB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11C0DA03" w14:textId="77777777" w:rsidR="00995DCB" w:rsidRDefault="00995DCB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2E786096" w14:textId="77777777" w:rsidR="00995DCB" w:rsidRDefault="00995DCB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5B1E1682" w14:textId="77777777" w:rsidR="00995DCB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 w14:paraId="2C526606" w14:textId="77777777" w:rsidR="00995DCB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020C420" w14:textId="77777777" w:rsidR="00995DCB" w:rsidRDefault="00995DCB">
      <w:pP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3410F88F" w14:textId="77777777" w:rsidR="00995DCB" w:rsidRDefault="00995DCB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A1C6663" w14:textId="77777777" w:rsidR="00995DCB" w:rsidRDefault="00995DC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7E908EAC" w14:textId="77777777" w:rsidR="00995DCB" w:rsidRDefault="00995DC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ABE4ADB" w14:textId="77777777" w:rsidR="00995DCB" w:rsidRDefault="00995DC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14A7C77" w14:textId="77777777" w:rsidR="00995DCB" w:rsidRDefault="00995DC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6195B0F4" w14:textId="77777777" w:rsidR="00995DCB" w:rsidRDefault="00995DC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6B264AB" w14:textId="77777777" w:rsidR="00995DCB" w:rsidRDefault="00995DCB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4CCE0C4" w14:textId="77777777" w:rsidR="00995DCB" w:rsidRDefault="00995DCB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2D7A795" w14:textId="77777777" w:rsidR="00995DCB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-203Б-2</w:t>
      </w:r>
      <w:r>
        <w:t>3</w:t>
      </w:r>
    </w:p>
    <w:p w14:paraId="2644B395" w14:textId="77777777" w:rsidR="00995DCB" w:rsidRDefault="00000000">
      <w:pPr>
        <w:wordWrap w:val="0"/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 Снетков Н.С.</w:t>
      </w:r>
    </w:p>
    <w:p w14:paraId="34AA144D" w14:textId="77777777" w:rsidR="00995DCB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7BD9AF27" w14:textId="77777777" w:rsidR="00995DCB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69215B8F" w14:textId="0C0DD5B1" w:rsidR="00995DCB" w:rsidRPr="00A413C3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1013C3" w:rsidRPr="00A413C3">
        <w:rPr>
          <w:rFonts w:eastAsia="Times New Roman" w:cs="Times New Roman"/>
          <w:szCs w:val="28"/>
        </w:rPr>
        <w:t>12.02.2025</w:t>
      </w:r>
    </w:p>
    <w:p w14:paraId="3FC26879" w14:textId="77777777" w:rsidR="00995DCB" w:rsidRDefault="00995DCB">
      <w:pP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202EB689" w14:textId="77777777" w:rsidR="00995DCB" w:rsidRDefault="00995DCB">
      <w:pPr>
        <w:spacing w:before="280" w:after="0" w:line="240" w:lineRule="auto"/>
        <w:ind w:firstLine="0"/>
      </w:pPr>
    </w:p>
    <w:p w14:paraId="3B1D71AC" w14:textId="77777777" w:rsidR="00995DCB" w:rsidRDefault="00995DCB">
      <w:pPr>
        <w:spacing w:before="280" w:after="0" w:line="240" w:lineRule="auto"/>
        <w:ind w:firstLine="0"/>
        <w:jc w:val="center"/>
      </w:pPr>
    </w:p>
    <w:p w14:paraId="739EAD65" w14:textId="47EAFBAB" w:rsidR="00995DCB" w:rsidRDefault="00000000">
      <w:pP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A413C3">
        <w:t>5</w:t>
      </w:r>
    </w:p>
    <w:p w14:paraId="296EFAB2" w14:textId="77777777" w:rsidR="00995DCB" w:rsidRDefault="00000000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21945402" w14:textId="77777777" w:rsidR="00995DCB" w:rsidRDefault="00000000">
      <w:pPr>
        <w:pStyle w:val="Standard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>Необходимо реализовать два алгоритма аллокации памяти и сравнить их по следующим характеристикам:</w:t>
      </w:r>
    </w:p>
    <w:p w14:paraId="5267A64B" w14:textId="77777777" w:rsidR="00995DCB" w:rsidRDefault="00000000">
      <w:pPr>
        <w:pStyle w:val="Standard"/>
        <w:numPr>
          <w:ilvl w:val="0"/>
          <w:numId w:val="2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Фактор использования</w:t>
      </w:r>
    </w:p>
    <w:p w14:paraId="6D6375B7" w14:textId="77777777" w:rsidR="00995DCB" w:rsidRDefault="00000000">
      <w:pPr>
        <w:pStyle w:val="Standard"/>
        <w:numPr>
          <w:ilvl w:val="0"/>
          <w:numId w:val="2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выделения блоков</w:t>
      </w:r>
    </w:p>
    <w:p w14:paraId="1BA7F1F5" w14:textId="77777777" w:rsidR="00995DCB" w:rsidRDefault="00000000">
      <w:pPr>
        <w:pStyle w:val="Standard"/>
        <w:numPr>
          <w:ilvl w:val="0"/>
          <w:numId w:val="2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Скорость освобождения блоков</w:t>
      </w:r>
    </w:p>
    <w:p w14:paraId="14F9FCE1" w14:textId="77777777" w:rsidR="00995DCB" w:rsidRDefault="00000000">
      <w:pPr>
        <w:pStyle w:val="Standard"/>
        <w:numPr>
          <w:ilvl w:val="0"/>
          <w:numId w:val="2"/>
        </w:numPr>
        <w:spacing w:after="0" w:line="240" w:lineRule="auto"/>
        <w:ind w:left="540"/>
        <w:textAlignment w:val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Простота использования аллокатора</w:t>
      </w:r>
    </w:p>
    <w:p w14:paraId="5566F20B" w14:textId="77777777" w:rsidR="00995DCB" w:rsidRDefault="00000000">
      <w:pPr>
        <w:pStyle w:val="Standard"/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69607393" w14:textId="77777777" w:rsidR="00995DCB" w:rsidRDefault="00000000">
      <w:pPr>
        <w:pStyle w:val="Standard"/>
        <w:spacing w:after="0" w:line="240" w:lineRule="auto"/>
        <w:rPr>
          <w:rFonts w:eastAsia="SimSun" w:cs="Tahoma"/>
          <w:lang w:eastAsia="en-US"/>
        </w:rPr>
      </w:pPr>
      <w:r>
        <w:rPr>
          <w:rFonts w:eastAsia="Times New Roman" w:cs="Times New Roman"/>
          <w:color w:val="000000"/>
        </w:rPr>
        <w:t xml:space="preserve">Каждый аллокатор памяти должен иметь функции аналогичные стандартным функциям </w:t>
      </w:r>
      <w:r>
        <w:rPr>
          <w:rFonts w:eastAsia="Times New Roman" w:cs="Times New Roman"/>
          <w:color w:val="000000"/>
          <w:lang w:val="en-US"/>
        </w:rPr>
        <w:t>free</w:t>
      </w:r>
      <w:r>
        <w:rPr>
          <w:rFonts w:eastAsia="Times New Roman" w:cs="Times New Roman"/>
          <w:color w:val="000000"/>
        </w:rPr>
        <w:t xml:space="preserve"> и </w:t>
      </w:r>
      <w:r>
        <w:rPr>
          <w:rFonts w:eastAsia="Times New Roman" w:cs="Times New Roman"/>
          <w:color w:val="000000"/>
          <w:lang w:val="en-US"/>
        </w:rPr>
        <w:t>malloc</w:t>
      </w:r>
      <w:r>
        <w:rPr>
          <w:rFonts w:eastAsia="Times New Roman" w:cs="Times New Roman"/>
          <w:color w:val="000000"/>
        </w:rPr>
        <w:t xml:space="preserve"> (</w:t>
      </w:r>
      <w:r>
        <w:rPr>
          <w:rFonts w:eastAsia="Times New Roman" w:cs="Times New Roman"/>
          <w:color w:val="000000"/>
          <w:lang w:val="en-US"/>
        </w:rPr>
        <w:t>realloc</w:t>
      </w:r>
      <w:r>
        <w:rPr>
          <w:rFonts w:eastAsia="Times New Roman" w:cs="Times New Roman"/>
          <w:color w:val="000000"/>
        </w:rPr>
        <w:t>, опционально).  Перед работой каждый аллокатор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аллокаторов памяти. При тестировании нужно свести к минимуму потери точности из-за накладных расходов при измерении ключевых характеристик, описанных выше. Сравнить требуется алгоритм двойников и алгоритм свободных блоков.</w:t>
      </w:r>
    </w:p>
    <w:p w14:paraId="343EB79A" w14:textId="77777777" w:rsidR="00995DCB" w:rsidRDefault="00000000">
      <w:pPr>
        <w:keepNext/>
        <w:keepLines/>
        <w:spacing w:before="20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Описание каждого из исследуемых алгоритмов</w:t>
      </w:r>
    </w:p>
    <w:p w14:paraId="651669AE" w14:textId="77777777" w:rsidR="00995DCB" w:rsidRDefault="00000000">
      <w:pPr>
        <w:pStyle w:val="af7"/>
        <w:numPr>
          <w:ilvl w:val="0"/>
          <w:numId w:val="3"/>
        </w:numPr>
        <w:spacing w:before="200" w:after="96"/>
        <w:rPr>
          <w:sz w:val="22"/>
        </w:rPr>
      </w:pPr>
      <w:r>
        <w:rPr>
          <w:rFonts w:asciiTheme="minorHAnsi" w:eastAsia="Times New Roman" w:hAnsiTheme="minorHAnsi" w:cs="Times New Roman"/>
          <w:b/>
          <w:bCs/>
          <w:sz w:val="22"/>
          <w:lang w:eastAsia="ko-KR"/>
        </w:rPr>
        <w:t>Блоки памяти размером 2</w:t>
      </w:r>
      <w:r>
        <w:rPr>
          <w:rFonts w:asciiTheme="minorHAnsi" w:eastAsia="Times New Roman" w:hAnsiTheme="minorHAnsi" w:cs="Times New Roman"/>
          <w:b/>
          <w:bCs/>
          <w:sz w:val="22"/>
          <w:vertAlign w:val="superscript"/>
          <w:lang w:eastAsia="ko-KR"/>
        </w:rPr>
        <w:t>n</w:t>
      </w:r>
      <w:r>
        <w:rPr>
          <w:rFonts w:asciiTheme="minorHAnsi" w:eastAsia="Times New Roman" w:hAnsiTheme="minorHAnsi" w:cs="Times New Roman"/>
          <w:b/>
          <w:bCs/>
          <w:sz w:val="22"/>
          <w:lang w:eastAsia="ko-KR"/>
        </w:rPr>
        <w:t xml:space="preserve">. </w:t>
      </w:r>
      <w:r>
        <w:rPr>
          <w:rFonts w:asciiTheme="minorHAnsi" w:eastAsia="Times New Roman" w:hAnsiTheme="minorHAnsi" w:cs="Times New Roman"/>
          <w:sz w:val="22"/>
          <w:lang w:eastAsia="ko-KR"/>
        </w:rPr>
        <w:t>Алгоритм аллокации памяти, основанный на блоках размером 2</w:t>
      </w:r>
      <w:r>
        <w:rPr>
          <w:rFonts w:asciiTheme="minorHAnsi" w:eastAsia="Times New Roman" w:hAnsiTheme="minorHAnsi" w:cs="Times New Roman"/>
          <w:sz w:val="22"/>
          <w:vertAlign w:val="superscript"/>
          <w:lang w:eastAsia="ko-KR"/>
        </w:rPr>
        <w:t>n</w:t>
      </w:r>
      <w:r>
        <w:rPr>
          <w:rFonts w:asciiTheme="minorHAnsi" w:eastAsia="Times New Roman" w:hAnsiTheme="minorHAnsi" w:cs="Times New Roman"/>
          <w:sz w:val="22"/>
          <w:lang w:eastAsia="ko-KR"/>
        </w:rPr>
        <w:t>, работает следующим образом. Для запроса памяти вычисляется минимальный размер блока 2</w:t>
      </w:r>
      <w:r>
        <w:rPr>
          <w:rFonts w:asciiTheme="minorHAnsi" w:eastAsia="Times New Roman" w:hAnsiTheme="minorHAnsi" w:cs="Times New Roman"/>
          <w:sz w:val="22"/>
          <w:vertAlign w:val="superscript"/>
          <w:lang w:eastAsia="ko-KR"/>
        </w:rPr>
        <w:t>n</w:t>
      </w:r>
      <w:r>
        <w:rPr>
          <w:rFonts w:asciiTheme="minorHAnsi" w:eastAsia="Times New Roman" w:hAnsiTheme="minorHAnsi" w:cs="Times New Roman"/>
          <w:sz w:val="22"/>
          <w:lang w:eastAsia="ko-KR"/>
        </w:rPr>
        <w:t>, где nn — двоичный логарифм запрашиваемого размера, округленный вверх. Аллокатор ищет свободный блок нужного размера, и если находит, резервирует его и возвращает указатель. Если блок не найден, поиск продолжается на уровнях выше (блоки 2</w:t>
      </w:r>
      <w:r>
        <w:rPr>
          <w:rFonts w:asciiTheme="minorHAnsi" w:eastAsia="Times New Roman" w:hAnsiTheme="minorHAnsi" w:cs="Times New Roman"/>
          <w:sz w:val="22"/>
          <w:vertAlign w:val="superscript"/>
          <w:lang w:eastAsia="ko-KR"/>
        </w:rPr>
        <w:t>n+1</w:t>
      </w:r>
      <w:r>
        <w:rPr>
          <w:rFonts w:asciiTheme="minorHAnsi" w:eastAsia="Times New Roman" w:hAnsiTheme="minorHAnsi" w:cs="Times New Roman"/>
          <w:sz w:val="22"/>
          <w:lang w:eastAsia="ko-KR"/>
        </w:rPr>
        <w:t>, 2</w:t>
      </w:r>
      <w:r>
        <w:rPr>
          <w:rFonts w:asciiTheme="minorHAnsi" w:eastAsia="Times New Roman" w:hAnsiTheme="minorHAnsi" w:cs="Times New Roman"/>
          <w:sz w:val="22"/>
          <w:vertAlign w:val="superscript"/>
          <w:lang w:eastAsia="ko-KR"/>
        </w:rPr>
        <w:t>n+2</w:t>
      </w:r>
      <w:r>
        <w:rPr>
          <w:rFonts w:asciiTheme="minorHAnsi" w:eastAsia="Times New Roman" w:hAnsiTheme="minorHAnsi" w:cs="Times New Roman"/>
          <w:sz w:val="22"/>
          <w:lang w:eastAsia="ko-KR"/>
        </w:rPr>
        <w:t xml:space="preserve"> и т.д.), и найденный блок большего размера делится пополам до получения блока нужного размера, один блок резервируется, второй остается свободным. Если подходящий блок отсутствует, аллоцируется новая страница памяти, и процесс разделения повторяется. При освобождении блока он помечается как свободный, и если его "двойник" (соседний блок того же размера) также свободен, они объединяются в один блок большего размера. Процесс объединения продолжается вверх по уровням, пока не встретится занятый блок или не будет достигнут размер страницы. </w:t>
      </w:r>
    </w:p>
    <w:p w14:paraId="27E13724" w14:textId="77777777" w:rsidR="00995DCB" w:rsidRDefault="00000000">
      <w:pPr>
        <w:pStyle w:val="af7"/>
        <w:keepNext/>
        <w:keepLines/>
        <w:numPr>
          <w:ilvl w:val="0"/>
          <w:numId w:val="3"/>
        </w:numPr>
        <w:spacing w:before="200" w:after="96"/>
        <w:rPr>
          <w:rFonts w:eastAsia="Times New Roman" w:cs="Times New Roman"/>
          <w:b/>
          <w:sz w:val="32"/>
          <w:szCs w:val="32"/>
        </w:rPr>
      </w:pPr>
      <w:r>
        <w:rPr>
          <w:rFonts w:asciiTheme="minorHAnsi" w:eastAsia="Times New Roman" w:hAnsiTheme="minorHAnsi" w:cstheme="minorHAnsi"/>
          <w:b/>
          <w:sz w:val="22"/>
        </w:rPr>
        <w:t xml:space="preserve">Алгоритм свободных блоков. </w:t>
      </w:r>
      <w:r>
        <w:rPr>
          <w:rFonts w:asciiTheme="minorHAnsi" w:eastAsia="Times New Roman" w:hAnsiTheme="minorHAnsi" w:cstheme="minorHAnsi"/>
          <w:sz w:val="22"/>
        </w:rPr>
        <w:t>При аллокации выбирается первый подходящий блок, размер которого больше или равен нужному размеру. Тогда начало свободного блока сдвигается и уменьшается его размер, если блок не найден, аллоцируется новая страница и выделение происходит от него. При деаллокации мы освобождаем блок, и пробуем объединить его с правым и левым соседом. Если объединения не произошло мы добавляем его в массив свободных блоков и сортируем массив.</w:t>
      </w:r>
    </w:p>
    <w:p w14:paraId="060D2E62" w14:textId="77777777" w:rsidR="00995DCB" w:rsidRDefault="00000000">
      <w:pPr>
        <w:jc w:val="center"/>
        <w:rPr>
          <w:b/>
        </w:rPr>
      </w:pPr>
      <w:r>
        <w:rPr>
          <w:b/>
        </w:rPr>
        <w:t>Процесс тестирования</w:t>
      </w:r>
    </w:p>
    <w:p w14:paraId="42B911F6" w14:textId="77777777" w:rsidR="00995DCB" w:rsidRDefault="00000000">
      <w:pPr>
        <w:pStyle w:val="af7"/>
        <w:spacing w:before="200" w:after="96"/>
        <w:ind w:left="885" w:firstLine="0"/>
        <w:rPr>
          <w:rFonts w:asciiTheme="minorHAnsi" w:eastAsiaTheme="minorEastAsia" w:hAnsiTheme="minorHAnsi" w:cstheme="minorHAnsi"/>
          <w:sz w:val="22"/>
          <w:lang w:eastAsia="ko-KR"/>
        </w:rPr>
      </w:pPr>
      <w:r>
        <w:rPr>
          <w:rFonts w:asciiTheme="minorHAnsi" w:eastAsiaTheme="minorEastAsia" w:hAnsiTheme="minorHAnsi" w:cstheme="minorHAnsi"/>
          <w:sz w:val="22"/>
          <w:lang w:eastAsia="ko-KR"/>
        </w:rPr>
        <w:t xml:space="preserve">Тестируем два аллокатора (ListAllocator и BuddyAllocator). Сначала проверяем, как быстро они создаются. Потом тестируем, как они работают при нехватке памяти, выделении и освобождении блоков разного размера. Также проверяем, могут ли они повторно использовать освобожденные блоки. В конце сравниваем их производительность и количество ошибок. Все результаты выводятся в консоль. </w:t>
      </w:r>
    </w:p>
    <w:p w14:paraId="50F2D239" w14:textId="77777777" w:rsidR="00995DCB" w:rsidRDefault="00000000">
      <w:pPr>
        <w:keepNext/>
        <w:keepLines/>
        <w:spacing w:before="200" w:after="96"/>
        <w:ind w:firstLine="0"/>
        <w:jc w:val="center"/>
        <w:rPr>
          <w:szCs w:val="28"/>
        </w:rPr>
      </w:pPr>
      <w:r>
        <w:rPr>
          <w:rFonts w:eastAsia="Times New Roman" w:cs="Times New Roman"/>
          <w:b/>
          <w:szCs w:val="28"/>
        </w:rPr>
        <w:t>Код</w:t>
      </w:r>
      <w:r w:rsidRPr="001013C3"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программы</w:t>
      </w:r>
    </w:p>
    <w:p w14:paraId="0E77B5F8" w14:textId="77777777" w:rsidR="00995DCB" w:rsidRDefault="00000000">
      <w:pPr>
        <w:ind w:firstLine="0"/>
        <w:rPr>
          <w:sz w:val="22"/>
        </w:rPr>
      </w:pPr>
      <w:r>
        <w:rPr>
          <w:rFonts w:eastAsia="Times New Roman" w:cs="Courier New"/>
          <w:b/>
          <w:color w:val="080808"/>
          <w:sz w:val="22"/>
          <w:lang w:val="en-US" w:eastAsia="ko-KR"/>
        </w:rPr>
        <w:t>Allocator</w:t>
      </w:r>
      <w:r w:rsidRPr="001013C3">
        <w:rPr>
          <w:rFonts w:eastAsia="Times New Roman" w:cs="Courier New"/>
          <w:b/>
          <w:color w:val="080808"/>
          <w:sz w:val="22"/>
          <w:lang w:eastAsia="ko-KR"/>
        </w:rPr>
        <w:t>.</w:t>
      </w:r>
      <w:r>
        <w:rPr>
          <w:rFonts w:eastAsia="Times New Roman" w:cs="Courier New"/>
          <w:b/>
          <w:color w:val="080808"/>
          <w:sz w:val="22"/>
          <w:lang w:val="en-US" w:eastAsia="ko-KR"/>
        </w:rPr>
        <w:t>h</w:t>
      </w:r>
    </w:p>
    <w:p w14:paraId="218C95BB" w14:textId="77777777" w:rsidR="00995DCB" w:rsidRDefault="00000000">
      <w:pPr>
        <w:rPr>
          <w:sz w:val="20"/>
          <w:szCs w:val="20"/>
        </w:rPr>
      </w:pPr>
      <w:r>
        <w:rPr>
          <w:sz w:val="20"/>
          <w:szCs w:val="20"/>
        </w:rPr>
        <w:t>#ifndef ALLOCATOR_H</w:t>
      </w:r>
    </w:p>
    <w:p w14:paraId="2958E7F9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#define ALLOCATOR_H</w:t>
      </w:r>
    </w:p>
    <w:p w14:paraId="52C80868" w14:textId="77777777" w:rsidR="00995DCB" w:rsidRPr="001013C3" w:rsidRDefault="00995DCB">
      <w:pPr>
        <w:rPr>
          <w:sz w:val="20"/>
          <w:szCs w:val="20"/>
          <w:lang w:val="en-US"/>
        </w:rPr>
      </w:pPr>
    </w:p>
    <w:p w14:paraId="5EF76C86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&lt;cstddef&gt;</w:t>
      </w:r>
    </w:p>
    <w:p w14:paraId="550B3C5A" w14:textId="77777777" w:rsidR="00995DCB" w:rsidRPr="001013C3" w:rsidRDefault="00995DCB">
      <w:pPr>
        <w:rPr>
          <w:sz w:val="20"/>
          <w:szCs w:val="20"/>
          <w:lang w:val="en-US"/>
        </w:rPr>
      </w:pPr>
    </w:p>
    <w:p w14:paraId="2B172336" w14:textId="77777777" w:rsidR="00995DCB" w:rsidRPr="00A413C3" w:rsidRDefault="00000000">
      <w:pPr>
        <w:rPr>
          <w:sz w:val="20"/>
          <w:szCs w:val="20"/>
          <w:lang w:val="en-US"/>
        </w:rPr>
      </w:pPr>
      <w:r w:rsidRPr="00A4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Базовая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структура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аллокатора</w:t>
      </w:r>
    </w:p>
    <w:p w14:paraId="31AE9247" w14:textId="77777777" w:rsidR="00995DCB" w:rsidRDefault="00000000">
      <w:pPr>
        <w:rPr>
          <w:sz w:val="20"/>
          <w:szCs w:val="20"/>
        </w:rPr>
      </w:pPr>
      <w:r>
        <w:rPr>
          <w:sz w:val="20"/>
          <w:szCs w:val="20"/>
        </w:rPr>
        <w:t>struct Allocator {</w:t>
      </w:r>
    </w:p>
    <w:p w14:paraId="112E8876" w14:textId="77777777" w:rsidR="00995DCB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void* memory;       // Указатель на начало памяти</w:t>
      </w:r>
    </w:p>
    <w:p w14:paraId="4135C21A" w14:textId="77777777" w:rsidR="00995DCB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size_t memory_size; // Размер доступной памяти</w:t>
      </w:r>
    </w:p>
    <w:p w14:paraId="466431DE" w14:textId="77777777" w:rsidR="00995DCB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size_t used_memory; // Используемая память</w:t>
      </w:r>
    </w:p>
    <w:p w14:paraId="0CD9E400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};</w:t>
      </w:r>
    </w:p>
    <w:p w14:paraId="1E0C7904" w14:textId="77777777" w:rsidR="00995DCB" w:rsidRPr="001013C3" w:rsidRDefault="00995DCB">
      <w:pPr>
        <w:rPr>
          <w:sz w:val="20"/>
          <w:szCs w:val="20"/>
          <w:lang w:val="en-US"/>
        </w:rPr>
      </w:pPr>
    </w:p>
    <w:p w14:paraId="5F8B5DF3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Интерфейс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аллокатора</w:t>
      </w:r>
    </w:p>
    <w:p w14:paraId="00A028C5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Allocator* createMemoryAllocator(void* realMemory, size_t memory_size);</w:t>
      </w:r>
    </w:p>
    <w:p w14:paraId="1B48B9DA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void* alloc(Allocator* allocator, size_t block_size);</w:t>
      </w:r>
    </w:p>
    <w:p w14:paraId="500EA115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void freeBlock(Allocator* allocator, void* block);</w:t>
      </w:r>
    </w:p>
    <w:p w14:paraId="5C469382" w14:textId="77777777" w:rsidR="00995DCB" w:rsidRPr="001013C3" w:rsidRDefault="00995DCB">
      <w:pPr>
        <w:rPr>
          <w:sz w:val="20"/>
          <w:szCs w:val="20"/>
          <w:lang w:val="en-US"/>
        </w:rPr>
      </w:pPr>
    </w:p>
    <w:p w14:paraId="1A95C18A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#endif // ALLOCATOR_H</w:t>
      </w:r>
    </w:p>
    <w:p w14:paraId="7E2E8067" w14:textId="77777777" w:rsidR="00995DCB" w:rsidRPr="001013C3" w:rsidRDefault="00995DCB">
      <w:pPr>
        <w:rPr>
          <w:sz w:val="20"/>
          <w:szCs w:val="20"/>
          <w:lang w:val="en-US"/>
        </w:rPr>
      </w:pPr>
    </w:p>
    <w:p w14:paraId="5900F53D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br/>
      </w:r>
      <w:r>
        <w:rPr>
          <w:b/>
          <w:bCs/>
          <w:sz w:val="22"/>
          <w:lang w:val="en-US"/>
        </w:rPr>
        <w:t>Buddy</w:t>
      </w: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>Allocator.h</w:t>
      </w:r>
    </w:p>
    <w:p w14:paraId="14CD0EE3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#ifndef BUDDYALLOCATOR_H</w:t>
      </w:r>
    </w:p>
    <w:p w14:paraId="19C0D942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#define BUDDYALLOCATOR_H</w:t>
      </w:r>
    </w:p>
    <w:p w14:paraId="165B74B3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"Allocator.h"</w:t>
      </w:r>
    </w:p>
    <w:p w14:paraId="4D98A196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namespace BuddyAllocator {</w:t>
      </w:r>
    </w:p>
    <w:p w14:paraId="737BD7EC" w14:textId="77777777" w:rsidR="00995DCB" w:rsidRPr="001013C3" w:rsidRDefault="00995DCB">
      <w:pPr>
        <w:rPr>
          <w:sz w:val="20"/>
          <w:szCs w:val="20"/>
          <w:lang w:val="en-US"/>
        </w:rPr>
      </w:pPr>
    </w:p>
    <w:p w14:paraId="7117702B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Объявляем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структуру</w:t>
      </w:r>
      <w:r w:rsidRPr="001013C3">
        <w:rPr>
          <w:sz w:val="20"/>
          <w:szCs w:val="20"/>
          <w:lang w:val="en-US"/>
        </w:rPr>
        <w:t xml:space="preserve"> BlockHeader</w:t>
      </w:r>
    </w:p>
    <w:p w14:paraId="2B371024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struct BlockHeader {</w:t>
      </w:r>
    </w:p>
    <w:p w14:paraId="7A730BEB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size_t size;        // </w:t>
      </w:r>
      <w:r>
        <w:rPr>
          <w:sz w:val="20"/>
          <w:szCs w:val="20"/>
        </w:rPr>
        <w:t>Размер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блока</w:t>
      </w:r>
    </w:p>
    <w:p w14:paraId="2A9D2438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bool is_free;       // </w:t>
      </w:r>
      <w:r>
        <w:rPr>
          <w:sz w:val="20"/>
          <w:szCs w:val="20"/>
        </w:rPr>
        <w:t>Флаг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занятости</w:t>
      </w:r>
    </w:p>
    <w:p w14:paraId="698336E8" w14:textId="77777777" w:rsidR="00995DCB" w:rsidRDefault="00000000">
      <w:pPr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BlockHeader* next;  // Указатель на следующий блок</w:t>
      </w:r>
    </w:p>
    <w:p w14:paraId="69DE55D2" w14:textId="77777777" w:rsidR="00995DCB" w:rsidRPr="001013C3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1013C3">
        <w:rPr>
          <w:sz w:val="20"/>
          <w:szCs w:val="20"/>
          <w:lang w:val="en-US"/>
        </w:rPr>
        <w:t>};</w:t>
      </w:r>
    </w:p>
    <w:p w14:paraId="118F3694" w14:textId="77777777" w:rsidR="00995DCB" w:rsidRPr="001013C3" w:rsidRDefault="00995DCB">
      <w:pPr>
        <w:rPr>
          <w:sz w:val="20"/>
          <w:szCs w:val="20"/>
          <w:lang w:val="en-US"/>
        </w:rPr>
      </w:pPr>
    </w:p>
    <w:p w14:paraId="3E2D84B6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Наследуемся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основной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структуры</w:t>
      </w:r>
      <w:r w:rsidRPr="001013C3">
        <w:rPr>
          <w:sz w:val="20"/>
          <w:szCs w:val="20"/>
          <w:lang w:val="en-US"/>
        </w:rPr>
        <w:t xml:space="preserve"> Allocator</w:t>
      </w:r>
    </w:p>
    <w:p w14:paraId="734915C0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struct Allocator : public ::Allocator {</w:t>
      </w:r>
    </w:p>
    <w:p w14:paraId="55D46C92" w14:textId="77777777" w:rsidR="00995DCB" w:rsidRDefault="00000000">
      <w:pPr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    </w:t>
      </w:r>
      <w:r w:rsidRPr="00A413C3">
        <w:rPr>
          <w:sz w:val="20"/>
          <w:szCs w:val="20"/>
          <w:lang w:val="en-US"/>
        </w:rPr>
        <w:t xml:space="preserve">BlockHeader* free_lists[32]; // </w:t>
      </w:r>
      <w:r>
        <w:rPr>
          <w:sz w:val="20"/>
          <w:szCs w:val="20"/>
        </w:rPr>
        <w:t>Списки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свободных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блоков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каждого</w:t>
      </w:r>
      <w:r w:rsidRPr="00A4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размера</w:t>
      </w:r>
      <w:r w:rsidRPr="00A413C3">
        <w:rPr>
          <w:sz w:val="20"/>
          <w:szCs w:val="20"/>
          <w:lang w:val="en-US"/>
        </w:rPr>
        <w:t xml:space="preserve"> (2^5 ... </w:t>
      </w:r>
      <w:r>
        <w:rPr>
          <w:sz w:val="20"/>
          <w:szCs w:val="20"/>
        </w:rPr>
        <w:t>2^31)</w:t>
      </w:r>
    </w:p>
    <w:p w14:paraId="515606C3" w14:textId="77777777" w:rsidR="00995DCB" w:rsidRPr="001013C3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1013C3">
        <w:rPr>
          <w:sz w:val="20"/>
          <w:szCs w:val="20"/>
          <w:lang w:val="en-US"/>
        </w:rPr>
        <w:t>};</w:t>
      </w:r>
    </w:p>
    <w:p w14:paraId="6C4E4BFE" w14:textId="77777777" w:rsidR="00995DCB" w:rsidRPr="001013C3" w:rsidRDefault="00995DCB">
      <w:pPr>
        <w:rPr>
          <w:sz w:val="20"/>
          <w:szCs w:val="20"/>
          <w:lang w:val="en-US"/>
        </w:rPr>
      </w:pPr>
    </w:p>
    <w:p w14:paraId="12C6315C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Allocator* createMemoryAllocator(void* realMemory, size_t memory_size);</w:t>
      </w:r>
    </w:p>
    <w:p w14:paraId="5860410E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alloc(Allocator* allocator, size_t block_size);</w:t>
      </w:r>
    </w:p>
    <w:p w14:paraId="7FAC9D7C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 freeBlock(Allocator* allocator, void* block);</w:t>
      </w:r>
    </w:p>
    <w:p w14:paraId="1C22915D" w14:textId="77777777" w:rsidR="00995DCB" w:rsidRPr="001013C3" w:rsidRDefault="00995DCB">
      <w:pPr>
        <w:rPr>
          <w:sz w:val="20"/>
          <w:szCs w:val="20"/>
          <w:lang w:val="en-US"/>
        </w:rPr>
      </w:pPr>
    </w:p>
    <w:p w14:paraId="752F653D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 // namespace BuddyAllocator</w:t>
      </w:r>
    </w:p>
    <w:p w14:paraId="364BC7CD" w14:textId="77777777" w:rsidR="00995DCB" w:rsidRPr="001013C3" w:rsidRDefault="00995DCB">
      <w:pPr>
        <w:rPr>
          <w:sz w:val="20"/>
          <w:szCs w:val="20"/>
          <w:lang w:val="en-US"/>
        </w:rPr>
      </w:pPr>
    </w:p>
    <w:p w14:paraId="143CDA05" w14:textId="77777777" w:rsidR="00995DCB" w:rsidRPr="001013C3" w:rsidRDefault="00000000">
      <w:pPr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#endif // BUDDYALLOCATOR_H</w:t>
      </w:r>
    </w:p>
    <w:p w14:paraId="7D849D6C" w14:textId="77777777" w:rsidR="00995DCB" w:rsidRPr="001013C3" w:rsidRDefault="00995DCB">
      <w:pPr>
        <w:rPr>
          <w:sz w:val="20"/>
          <w:szCs w:val="20"/>
          <w:lang w:val="en-US"/>
        </w:rPr>
      </w:pPr>
    </w:p>
    <w:p w14:paraId="63982D7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>ListAllocator.h</w:t>
      </w:r>
    </w:p>
    <w:p w14:paraId="6016455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ab/>
      </w:r>
    </w:p>
    <w:p w14:paraId="516E08A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ab/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#ifndef LISTALLOCATOR_H</w:t>
      </w:r>
    </w:p>
    <w:p w14:paraId="054E821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#define LISTALLOCATOR_H</w:t>
      </w:r>
    </w:p>
    <w:p w14:paraId="2FE0EE77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32923B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#include "Allocator.h"</w:t>
      </w:r>
    </w:p>
    <w:p w14:paraId="3C4C378A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2FB7FF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namespace ListAllocator {</w:t>
      </w:r>
    </w:p>
    <w:p w14:paraId="1569614E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6C6ABC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// Наследуемся от основной структуры Allocator</w:t>
      </w:r>
    </w:p>
    <w:p w14:paraId="0EB7CA5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lastRenderedPageBreak/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struct Allocator : public ::Allocator {};</w:t>
      </w:r>
    </w:p>
    <w:p w14:paraId="3BDAC439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2A69D4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Allocator* createMemoryAllocator(void* realMemory, size_t memory_size);</w:t>
      </w:r>
    </w:p>
    <w:p w14:paraId="5CEC1C6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void* alloc(Allocator* allocator, size_t block_size);</w:t>
      </w:r>
    </w:p>
    <w:p w14:paraId="6909BDE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void freeBlock(Allocator* allocator, void* block);</w:t>
      </w:r>
    </w:p>
    <w:p w14:paraId="35C7531C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ACC2D3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} // namespace ListAllocator</w:t>
      </w:r>
    </w:p>
    <w:p w14:paraId="45F075B8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4E0F7A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#endif // LISTALLOCATOR_H</w:t>
      </w:r>
    </w:p>
    <w:p w14:paraId="3589730C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50F61BB" w14:textId="77777777" w:rsidR="00995DCB" w:rsidRPr="001013C3" w:rsidRDefault="00000000">
      <w:pPr>
        <w:ind w:firstLine="0"/>
        <w:rPr>
          <w:b/>
          <w:bCs/>
          <w:sz w:val="22"/>
          <w:lang w:val="en-US"/>
        </w:rPr>
      </w:pP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>BuddyAllocator.cpp</w:t>
      </w:r>
    </w:p>
    <w:p w14:paraId="6A2542F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ab/>
        <w:t>#include "../include/BuddyAllocator.h"</w:t>
      </w:r>
    </w:p>
    <w:p w14:paraId="3287A7B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#include &lt;iostream&gt;</w:t>
      </w:r>
    </w:p>
    <w:p w14:paraId="193A267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#include &lt;cmath&gt;</w:t>
      </w:r>
    </w:p>
    <w:p w14:paraId="66E1ACC4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AADD4B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namespace BuddyAllocator {</w:t>
      </w:r>
    </w:p>
    <w:p w14:paraId="79C721F6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76EC95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Allocator* createMemoryAllocator(void* realMemory, size_t memory_size) {</w:t>
      </w:r>
    </w:p>
    <w:p w14:paraId="202EC28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// Приводим realMemory к типу Allocator*</w:t>
      </w:r>
    </w:p>
    <w:p w14:paraId="3CE9B08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Allocator* allocator = static_cast&lt;Allocator*&gt;(realMemory);</w:t>
      </w:r>
    </w:p>
    <w:p w14:paraId="6C25EBB4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5D04F3B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// Вычисляем начало области памяти для блоков</w:t>
      </w:r>
    </w:p>
    <w:p w14:paraId="237C413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allocator-&gt;memory = static_cast&lt;char*&gt;(realMemory) + sizeof(Allocator);</w:t>
      </w:r>
    </w:p>
    <w:p w14:paraId="70DE5FA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allocator-&gt;memory_size = memory_size - sizeof(Allocator);</w:t>
      </w:r>
    </w:p>
    <w:p w14:paraId="1E076102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-&gt;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used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_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memory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= 0;</w:t>
      </w:r>
    </w:p>
    <w:p w14:paraId="1C214226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42F37D07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// Инициализация списков свободных блоков</w:t>
      </w:r>
    </w:p>
    <w:p w14:paraId="12104B7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for (size_t i = 0; i &lt; 32; ++i) {</w:t>
      </w:r>
    </w:p>
    <w:p w14:paraId="162CBB0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allocator-&gt;free_lists[i] = nullptr;</w:t>
      </w:r>
    </w:p>
    <w:p w14:paraId="4D0EB88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}</w:t>
      </w:r>
    </w:p>
    <w:p w14:paraId="48C90DF8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429CC8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// Инициализация первого блока</w:t>
      </w:r>
    </w:p>
    <w:p w14:paraId="3297D39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BlockHeader* initial_block = static_cast&lt;BlockHeader*&gt;(allocator-&gt;memory);</w:t>
      </w:r>
    </w:p>
    <w:p w14:paraId="059D60C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initial_block-&gt;size = allocator-&gt;memory_size;</w:t>
      </w:r>
    </w:p>
    <w:p w14:paraId="0196CE7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initial_block-&gt;is_free = true;</w:t>
      </w:r>
    </w:p>
    <w:p w14:paraId="117AB393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_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block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-&gt;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next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=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nullptr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;</w:t>
      </w:r>
    </w:p>
    <w:p w14:paraId="2B47BECF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7A6FD736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// Добавляем первый блок в соответствующий список</w:t>
      </w:r>
    </w:p>
    <w:p w14:paraId="2FA02A2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size_t index = static_cast&lt;size_t&gt;(std::log2(initial_block-&gt;size));</w:t>
      </w:r>
    </w:p>
    <w:p w14:paraId="2E7E72F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initial_block-&gt;next = allocator-&gt;free_lists[index];</w:t>
      </w:r>
    </w:p>
    <w:p w14:paraId="440C275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allocator-&gt;free_lists[index] = initial_block;</w:t>
      </w:r>
    </w:p>
    <w:p w14:paraId="214D4F3B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DE5472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return allocator;</w:t>
      </w:r>
    </w:p>
    <w:p w14:paraId="4FE6756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</w:t>
      </w:r>
    </w:p>
    <w:p w14:paraId="57330E5E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CBB021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void* alloc(Allocator* allocator, size_t block_size) {</w:t>
      </w:r>
    </w:p>
    <w:p w14:paraId="0D4C134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lastRenderedPageBreak/>
        <w:t xml:space="preserve">    if (block_size == 0) return nullptr;</w:t>
      </w:r>
    </w:p>
    <w:p w14:paraId="3A8D8734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288B6FF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// Выравнивание размера запроса до степени двойки</w:t>
      </w:r>
    </w:p>
    <w:p w14:paraId="31E13E1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size_t aligned_size = 1;</w:t>
      </w:r>
    </w:p>
    <w:p w14:paraId="2916B51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while (aligned_size &lt; block_size) {</w:t>
      </w:r>
    </w:p>
    <w:p w14:paraId="672E25E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aligned_size &lt;&lt;= 1;</w:t>
      </w:r>
    </w:p>
    <w:p w14:paraId="70719E2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}</w:t>
      </w:r>
    </w:p>
    <w:p w14:paraId="51CD530D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CF7F09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size_t index = static_cast&lt;size_t&gt;(std::log2(aligned_size));</w:t>
      </w:r>
    </w:p>
    <w:p w14:paraId="5ED4B228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0C38D50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// Ищем свободный блок в соответствующем списке</w:t>
      </w:r>
    </w:p>
    <w:p w14:paraId="0910F54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if (allocator-&gt;free_lists[index]) {</w:t>
      </w:r>
    </w:p>
    <w:p w14:paraId="6A9F708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BlockHeader* block = allocator-&gt;free_lists[index];</w:t>
      </w:r>
    </w:p>
    <w:p w14:paraId="01ABBD1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block-&gt;is_free = false;</w:t>
      </w:r>
    </w:p>
    <w:p w14:paraId="3480CB2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allocator-&gt;free_lists[index] = block-&gt;next; // Убираем блок из списка</w:t>
      </w:r>
    </w:p>
    <w:p w14:paraId="4BFD934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allocator-&gt;used_memory += aligned_size;</w:t>
      </w:r>
    </w:p>
    <w:p w14:paraId="5A08A11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return reinterpret_cast&lt;void*&gt;(block + 1);</w:t>
      </w:r>
    </w:p>
    <w:p w14:paraId="18184746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}</w:t>
      </w:r>
    </w:p>
    <w:p w14:paraId="7672F515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333130B9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// Если подходящий блок не найден, ищем блок большего размера и разбиваем его</w:t>
      </w:r>
    </w:p>
    <w:p w14:paraId="0126FA0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for (size_t i = index + 1; i &lt; 32; ++i) {</w:t>
      </w:r>
    </w:p>
    <w:p w14:paraId="4F53C48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if (allocator-&gt;free_lists[i]) {</w:t>
      </w:r>
    </w:p>
    <w:p w14:paraId="5BA82A6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BlockHeader* block = allocator-&gt;free_lists[i];</w:t>
      </w:r>
    </w:p>
    <w:p w14:paraId="5D701DF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allocator-&gt;free_lists[i] = block-&gt;next; // Убираем блок из списка</w:t>
      </w:r>
    </w:p>
    <w:p w14:paraId="313A776E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B04839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// Разбиваем блок на два</w:t>
      </w:r>
    </w:p>
    <w:p w14:paraId="6739F0E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size_t current_size = 1 &lt;&lt; i;</w:t>
      </w:r>
    </w:p>
    <w:p w14:paraId="34DBCA1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while (current_size &gt; aligned_size) {</w:t>
      </w:r>
    </w:p>
    <w:p w14:paraId="6EE413E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current_size &gt;&gt;= 1;</w:t>
      </w:r>
    </w:p>
    <w:p w14:paraId="3EDCF01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BlockHeader* buddy = reinterpret_cast&lt;BlockHeader*&gt;(</w:t>
      </w:r>
    </w:p>
    <w:p w14:paraId="3CF48F5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    reinterpret_cast&lt;char*&gt;(block) + current_size</w:t>
      </w:r>
    </w:p>
    <w:p w14:paraId="0D2B80F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);</w:t>
      </w:r>
    </w:p>
    <w:p w14:paraId="58FED8A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buddy-&gt;size = current_size;</w:t>
      </w:r>
    </w:p>
    <w:p w14:paraId="43CA212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buddy-&gt;is_free = true;</w:t>
      </w:r>
    </w:p>
    <w:p w14:paraId="3C66047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size_t buddy_index = static_cast&lt;size_t&gt;(std::log2(current_size));</w:t>
      </w:r>
    </w:p>
    <w:p w14:paraId="30C657B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buddy-&gt;next = allocator-&gt;free_lists[buddy_index];</w:t>
      </w:r>
    </w:p>
    <w:p w14:paraId="4421004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allocator-&gt;free_lists[buddy_index] = buddy;</w:t>
      </w:r>
    </w:p>
    <w:p w14:paraId="4115292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}</w:t>
      </w:r>
    </w:p>
    <w:p w14:paraId="63D8397F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9229AC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block-&gt;size = aligned_size;</w:t>
      </w:r>
    </w:p>
    <w:p w14:paraId="3F995FE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block-&gt;is_free = false;</w:t>
      </w:r>
    </w:p>
    <w:p w14:paraId="7A00C1A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allocator-&gt;used_memory += aligned_size;</w:t>
      </w:r>
    </w:p>
    <w:p w14:paraId="0A1258B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return reinterpret_cast&lt;void*&gt;(block + 1);</w:t>
      </w:r>
    </w:p>
    <w:p w14:paraId="7CE17881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}</w:t>
      </w:r>
    </w:p>
    <w:p w14:paraId="70D8F6E1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}</w:t>
      </w:r>
    </w:p>
    <w:p w14:paraId="4E84060E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39E92BB7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return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nullptr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; // Нет подходящих блоков</w:t>
      </w:r>
    </w:p>
    <w:p w14:paraId="413EE326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}</w:t>
      </w:r>
    </w:p>
    <w:p w14:paraId="249CF037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33B8256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void freeBlock(Allocator* allocator, void* block) {</w:t>
      </w:r>
    </w:p>
    <w:p w14:paraId="3A80B05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if (!block) return;</w:t>
      </w:r>
    </w:p>
    <w:p w14:paraId="75F91EF0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124E5A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BlockHeader* header = reinterpret_cast&lt;BlockHeader*&gt;(block) - 1;</w:t>
      </w:r>
    </w:p>
    <w:p w14:paraId="2F8A48D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header-&gt;is_free = true;</w:t>
      </w:r>
    </w:p>
    <w:p w14:paraId="6719944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allocator-&gt;used_memory -= header-&gt;size;</w:t>
      </w:r>
    </w:p>
    <w:p w14:paraId="5B5B6E9E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DAF8E0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size_t index = static_cast&lt;size_t&gt;(std::log2(header-&gt;size));</w:t>
      </w:r>
    </w:p>
    <w:p w14:paraId="32E841DD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3339248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// Слияние с соседними свободными блоками (бадди)</w:t>
      </w:r>
    </w:p>
    <w:p w14:paraId="3C7F833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while (true) {</w:t>
      </w:r>
    </w:p>
    <w:p w14:paraId="02D98B2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size_t buddy_address = reinterpret_cast&lt;size_t&gt;(header) ^ (1 &lt;&lt; index);</w:t>
      </w:r>
    </w:p>
    <w:p w14:paraId="6EBC3D8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BlockHeader* buddy = reinterpret_cast&lt;BlockHeader*&gt;(buddy_address);</w:t>
      </w:r>
    </w:p>
    <w:p w14:paraId="4690F5CE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232AC3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bool is_buddy_free = false;</w:t>
      </w:r>
    </w:p>
    <w:p w14:paraId="2D048AC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BlockHeader* prev = nullptr;</w:t>
      </w:r>
    </w:p>
    <w:p w14:paraId="224D9A6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BlockHeader* curr = allocator-&gt;free_lists[index];</w:t>
      </w:r>
    </w:p>
    <w:p w14:paraId="16289F7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while (curr) {</w:t>
      </w:r>
    </w:p>
    <w:p w14:paraId="2F7B118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if (curr == buddy) {</w:t>
      </w:r>
    </w:p>
    <w:p w14:paraId="1F5BDB0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is_buddy_free = true;</w:t>
      </w:r>
    </w:p>
    <w:p w14:paraId="21ED9E5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if (prev) {</w:t>
      </w:r>
    </w:p>
    <w:p w14:paraId="33E0357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    prev-&gt;next = curr-&gt;next;</w:t>
      </w:r>
    </w:p>
    <w:p w14:paraId="3B6EEE9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} else {</w:t>
      </w:r>
    </w:p>
    <w:p w14:paraId="29C4F09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    allocator-&gt;free_lists[index] = curr-&gt;next;</w:t>
      </w:r>
    </w:p>
    <w:p w14:paraId="034E14B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}</w:t>
      </w:r>
    </w:p>
    <w:p w14:paraId="657C833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break;</w:t>
      </w:r>
    </w:p>
    <w:p w14:paraId="74C3E38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}</w:t>
      </w:r>
    </w:p>
    <w:p w14:paraId="19FC822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prev = curr;</w:t>
      </w:r>
    </w:p>
    <w:p w14:paraId="07197FA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curr = curr-&gt;next;</w:t>
      </w:r>
    </w:p>
    <w:p w14:paraId="7843556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}</w:t>
      </w:r>
    </w:p>
    <w:p w14:paraId="4A30368C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6A9628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if (!is_buddy_free) break;</w:t>
      </w:r>
    </w:p>
    <w:p w14:paraId="1B352AA3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1B16A0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// Сливаем блоки</w:t>
      </w:r>
    </w:p>
    <w:p w14:paraId="6E3DA54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if (header &gt; buddy) {</w:t>
      </w:r>
    </w:p>
    <w:p w14:paraId="4DFB402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std::swap(header, buddy);</w:t>
      </w:r>
    </w:p>
    <w:p w14:paraId="3AD8250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}</w:t>
      </w:r>
    </w:p>
    <w:p w14:paraId="11106A3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header-&gt;size *= 2;</w:t>
      </w:r>
    </w:p>
    <w:p w14:paraId="3DC85597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index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++;</w:t>
      </w:r>
    </w:p>
    <w:p w14:paraId="49885ADF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}</w:t>
      </w:r>
    </w:p>
    <w:p w14:paraId="0F12EEC3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645E68D5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// Добавляем блок в соответствующий список</w:t>
      </w:r>
    </w:p>
    <w:p w14:paraId="14E8A3D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header-&gt;next = allocator-&gt;free_lists[index];</w:t>
      </w:r>
    </w:p>
    <w:p w14:paraId="3BE287F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allocator-&gt;free_lists[index] = header;</w:t>
      </w:r>
    </w:p>
    <w:p w14:paraId="7C86B0D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</w:t>
      </w:r>
    </w:p>
    <w:p w14:paraId="563A5AE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 // namespace BuddyAllocator</w:t>
      </w:r>
    </w:p>
    <w:p w14:paraId="17BF3302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1D147F56" w14:textId="77777777" w:rsidR="00995DCB" w:rsidRPr="001013C3" w:rsidRDefault="00000000">
      <w:pPr>
        <w:ind w:firstLine="0"/>
        <w:rPr>
          <w:b/>
          <w:bCs/>
          <w:sz w:val="22"/>
          <w:lang w:val="en-US"/>
        </w:rPr>
      </w:pP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>ListAllocator.cpp</w:t>
      </w:r>
    </w:p>
    <w:p w14:paraId="3665D525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BAEAA2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#include "../include/ListAllocator.h"</w:t>
      </w:r>
    </w:p>
    <w:p w14:paraId="76C39A5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#include &lt;iostream&gt;</w:t>
      </w:r>
    </w:p>
    <w:p w14:paraId="4904467B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410BEE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namespace ListAllocator {</w:t>
      </w:r>
    </w:p>
    <w:p w14:paraId="5178F5DE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87D1DD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struct BlockHeader {</w:t>
      </w:r>
    </w:p>
    <w:p w14:paraId="62EE92E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size_t size;        // Размер блока</w:t>
      </w:r>
    </w:p>
    <w:p w14:paraId="7587756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bool is_free;       // Флаг занятости</w:t>
      </w:r>
    </w:p>
    <w:p w14:paraId="68B09C94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*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next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;  // Указатель на следующий блок</w:t>
      </w:r>
    </w:p>
    <w:p w14:paraId="5A73CCC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};</w:t>
      </w:r>
    </w:p>
    <w:p w14:paraId="2783E787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A55FBD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Allocator* createMemoryAllocator(void* realMemory, size_t memory_size) {</w:t>
      </w:r>
    </w:p>
    <w:p w14:paraId="1FAB19C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Allocator* allocator = static_cast&lt;Allocator*&gt;(realMemory);</w:t>
      </w:r>
    </w:p>
    <w:p w14:paraId="0207F93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allocator-&gt;memory = static_cast&lt;char*&gt;(realMemory) + sizeof(Allocator);</w:t>
      </w:r>
    </w:p>
    <w:p w14:paraId="06F0E01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allocator-&gt;memory_size = memory_size - sizeof(Allocator);</w:t>
      </w:r>
    </w:p>
    <w:p w14:paraId="61D0B64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allocator-&gt;used_memory = 0; // Инициализация used_memory</w:t>
      </w:r>
    </w:p>
    <w:p w14:paraId="1EEDCB48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39C394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// Инициализация первого блока</w:t>
      </w:r>
    </w:p>
    <w:p w14:paraId="3B4D8A5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BlockHeader* initial_block = static_cast&lt;BlockHeader*&gt;(allocator-&gt;memory);</w:t>
      </w:r>
    </w:p>
    <w:p w14:paraId="28C124F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initial_block-&gt;size = allocator-&gt;memory_size;</w:t>
      </w:r>
    </w:p>
    <w:p w14:paraId="14B4E1A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initial_block-&gt;is_free = true;</w:t>
      </w:r>
    </w:p>
    <w:p w14:paraId="7A41215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initial_block-&gt;next = nullptr;</w:t>
      </w:r>
    </w:p>
    <w:p w14:paraId="2FA94C31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CDCCD3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return allocator;</w:t>
      </w:r>
    </w:p>
    <w:p w14:paraId="0DB89F0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</w:t>
      </w:r>
    </w:p>
    <w:p w14:paraId="7EB99B4B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1877E9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void* alloc(Allocator* allocator, size_t block_size) {</w:t>
      </w:r>
    </w:p>
    <w:p w14:paraId="3610218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BlockHeader* current = static_cast&lt;BlockHeader*&gt;(allocator-&gt;memory);</w:t>
      </w:r>
    </w:p>
    <w:p w14:paraId="23E2F423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54BCB01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while (current) {</w:t>
      </w:r>
    </w:p>
    <w:p w14:paraId="65BD3AB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if (current-&gt;is_free &amp;&amp; current-&gt;size &gt;= block_size) {</w:t>
      </w:r>
    </w:p>
    <w:p w14:paraId="2782C485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// Если блок свободен и его размер достаточен</w:t>
      </w:r>
    </w:p>
    <w:p w14:paraId="5EB9D8B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if (current-&gt;size &gt;= block_size + sizeof(BlockHeader) + 1) {</w:t>
      </w:r>
    </w:p>
    <w:p w14:paraId="1ABBB960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// Разбиваем блок, если он слишком большой</w:t>
      </w:r>
    </w:p>
    <w:p w14:paraId="2EC369F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BlockHeader* next_block = reinterpret_cast&lt;BlockHeader*&gt;(</w:t>
      </w:r>
    </w:p>
    <w:p w14:paraId="19C6387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    reinterpret_cast&lt;char*&gt;(current) + sizeof(BlockHeader) + block_size</w:t>
      </w:r>
    </w:p>
    <w:p w14:paraId="647155D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);</w:t>
      </w:r>
    </w:p>
    <w:p w14:paraId="6AF6274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next_block-&gt;size = current-&gt;size - block_size - sizeof(BlockHeader);</w:t>
      </w:r>
    </w:p>
    <w:p w14:paraId="004E1F1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next_block-&gt;is_free = true;</w:t>
      </w:r>
    </w:p>
    <w:p w14:paraId="500BB40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next_block-&gt;next = current-&gt;next;</w:t>
      </w:r>
    </w:p>
    <w:p w14:paraId="6C078335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774175B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// Обновляем текущий блок</w:t>
      </w:r>
    </w:p>
    <w:p w14:paraId="254E229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current-&gt;size = block_size;</w:t>
      </w:r>
    </w:p>
    <w:p w14:paraId="4191890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    current-&gt;is_free = false;</w:t>
      </w:r>
    </w:p>
    <w:p w14:paraId="074244F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lastRenderedPageBreak/>
        <w:t xml:space="preserve">                current-&gt;next = next_block;</w:t>
      </w:r>
    </w:p>
    <w:p w14:paraId="145C3111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}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else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{</w:t>
      </w:r>
    </w:p>
    <w:p w14:paraId="2FD30649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    // Если блок идеально подходит, просто выделяем его</w:t>
      </w:r>
    </w:p>
    <w:p w14:paraId="4DA4DF55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current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-&gt;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is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_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free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=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false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;</w:t>
      </w:r>
    </w:p>
    <w:p w14:paraId="49189E4A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}</w:t>
      </w:r>
    </w:p>
    <w:p w14:paraId="507D51A0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72B151AC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// Обновляем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used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_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memory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только на размер выделенного блока</w:t>
      </w:r>
    </w:p>
    <w:p w14:paraId="1797189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    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allocator-&gt;used_memory += current-&gt;size;</w:t>
      </w:r>
    </w:p>
    <w:p w14:paraId="1A96278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return reinterpret_cast&lt;void*&gt;(current + 1);  // Указатель на начало данных</w:t>
      </w:r>
    </w:p>
    <w:p w14:paraId="0D76358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}</w:t>
      </w:r>
    </w:p>
    <w:p w14:paraId="0AEFBE8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current = current-&gt;next;</w:t>
      </w:r>
    </w:p>
    <w:p w14:paraId="2A6D1603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}</w:t>
      </w:r>
    </w:p>
    <w:p w14:paraId="35F24A2E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2B149F6D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// Если не нашли подходящий блок</w:t>
      </w:r>
    </w:p>
    <w:p w14:paraId="5134F4D5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return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nullptr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;</w:t>
      </w:r>
    </w:p>
    <w:p w14:paraId="77A1803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</w:t>
      </w:r>
    </w:p>
    <w:p w14:paraId="09C0D351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45777E5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void freeBlock(Allocator* allocator, void* block) {</w:t>
      </w:r>
    </w:p>
    <w:p w14:paraId="143717D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if (!block) return;</w:t>
      </w:r>
    </w:p>
    <w:p w14:paraId="20996D97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390E0A5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BlockHeader* header = reinterpret_cast&lt;BlockHeader*&gt;(block) - 1;</w:t>
      </w:r>
    </w:p>
    <w:p w14:paraId="6AAF1580" w14:textId="77777777" w:rsidR="00995DCB" w:rsidRDefault="00000000">
      <w:pPr>
        <w:ind w:firstLine="0"/>
        <w:rPr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header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-&gt;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is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_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free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=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true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;</w:t>
      </w:r>
    </w:p>
    <w:p w14:paraId="59D8B94C" w14:textId="77777777" w:rsidR="00995DCB" w:rsidRPr="001013C3" w:rsidRDefault="00995DCB">
      <w:pPr>
        <w:ind w:firstLine="0"/>
        <w:rPr>
          <w:rFonts w:eastAsia="Times New Roman" w:cs="Courier New"/>
          <w:color w:val="080808"/>
          <w:lang w:eastAsia="ko-KR"/>
        </w:rPr>
      </w:pPr>
    </w:p>
    <w:p w14:paraId="6A4984BB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// Обновляем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used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>_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memory</w:t>
      </w: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только на размер освобожденного блока</w:t>
      </w:r>
    </w:p>
    <w:p w14:paraId="2175D7E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rFonts w:eastAsia="Times New Roman" w:cs="Courier New"/>
          <w:color w:val="080808"/>
          <w:sz w:val="20"/>
          <w:szCs w:val="20"/>
          <w:lang w:eastAsia="ko-KR"/>
        </w:rPr>
        <w:t xml:space="preserve">    </w:t>
      </w: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allocator-&gt;used_memory -= header-&gt;size;</w:t>
      </w:r>
    </w:p>
    <w:p w14:paraId="40E83D7D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288BC15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// Слияние соседних свободных блоков</w:t>
      </w:r>
    </w:p>
    <w:p w14:paraId="1484499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BlockHeader* current = static_cast&lt;BlockHeader*&gt;(allocator-&gt;memory);</w:t>
      </w:r>
    </w:p>
    <w:p w14:paraId="320922A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while (current) {</w:t>
      </w:r>
    </w:p>
    <w:p w14:paraId="2382CB2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if (current-&gt;is_free &amp;&amp; current-&gt;next &amp;&amp; current-&gt;next-&gt;is_free) {</w:t>
      </w:r>
    </w:p>
    <w:p w14:paraId="6BB8DF1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// Сливаем блоки</w:t>
      </w:r>
    </w:p>
    <w:p w14:paraId="2E52CD6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current-&gt;size += sizeof(BlockHeader) + current-&gt;next-&gt;size;</w:t>
      </w:r>
    </w:p>
    <w:p w14:paraId="399F62E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current-&gt;next = current-&gt;next-&gt;next;</w:t>
      </w:r>
    </w:p>
    <w:p w14:paraId="32A21A6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} else {</w:t>
      </w:r>
    </w:p>
    <w:p w14:paraId="0FDAA24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    current = current-&gt;next;</w:t>
      </w:r>
    </w:p>
    <w:p w14:paraId="5190499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    }</w:t>
      </w:r>
    </w:p>
    <w:p w14:paraId="27652BB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 xml:space="preserve">    }</w:t>
      </w:r>
    </w:p>
    <w:p w14:paraId="6F4A9B8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</w:t>
      </w:r>
    </w:p>
    <w:p w14:paraId="1C3CEBD9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6830B60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rFonts w:eastAsia="Times New Roman" w:cs="Courier New"/>
          <w:color w:val="080808"/>
          <w:sz w:val="20"/>
          <w:szCs w:val="20"/>
          <w:lang w:val="en-US" w:eastAsia="ko-KR"/>
        </w:rPr>
        <w:t>} // namespace ListAllocator</w:t>
      </w:r>
    </w:p>
    <w:p w14:paraId="2FC40E59" w14:textId="77777777" w:rsidR="00995DCB" w:rsidRPr="001013C3" w:rsidRDefault="00000000">
      <w:pPr>
        <w:ind w:firstLine="0"/>
        <w:rPr>
          <w:b/>
          <w:bCs/>
          <w:sz w:val="22"/>
          <w:lang w:val="en-US"/>
        </w:rPr>
      </w:pPr>
      <w:r>
        <w:rPr>
          <w:rFonts w:eastAsia="Times New Roman" w:cs="Courier New"/>
          <w:b/>
          <w:bCs/>
          <w:color w:val="080808"/>
          <w:sz w:val="22"/>
          <w:lang w:val="en-US" w:eastAsia="ko-KR"/>
        </w:rPr>
        <w:t>CP_tests.cpp</w:t>
      </w:r>
    </w:p>
    <w:p w14:paraId="0F674414" w14:textId="77777777" w:rsidR="00995DCB" w:rsidRDefault="00995DCB">
      <w:pPr>
        <w:ind w:firstLine="0"/>
        <w:rPr>
          <w:rFonts w:eastAsia="Times New Roman" w:cs="Courier New"/>
          <w:color w:val="080808"/>
          <w:lang w:val="en-US" w:eastAsia="ko-KR"/>
        </w:rPr>
      </w:pPr>
    </w:p>
    <w:p w14:paraId="07AB5B4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"../CP/include/Allocator.h"</w:t>
      </w:r>
    </w:p>
    <w:p w14:paraId="53D98C7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"../CP/include/BuddyAllocator.h"</w:t>
      </w:r>
    </w:p>
    <w:p w14:paraId="5BEF34C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"../CP/include/ListAllocator.h"</w:t>
      </w:r>
    </w:p>
    <w:p w14:paraId="02C8BE4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&lt;gtest/gtest.h&gt;</w:t>
      </w:r>
    </w:p>
    <w:p w14:paraId="6A38EA5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&lt;cstdlib&gt;</w:t>
      </w:r>
    </w:p>
    <w:p w14:paraId="24839E3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lastRenderedPageBreak/>
        <w:t>#include &lt;vector&gt;</w:t>
      </w:r>
    </w:p>
    <w:p w14:paraId="6859B02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&lt;chrono&gt;</w:t>
      </w:r>
    </w:p>
    <w:p w14:paraId="53C85C0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#include &lt;iostream&gt;</w:t>
      </w:r>
    </w:p>
    <w:p w14:paraId="4880574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#include &lt;cstring&gt; </w:t>
      </w:r>
    </w:p>
    <w:p w14:paraId="7EA148F5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0C78DD1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Размер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тестовой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памяти</w:t>
      </w:r>
    </w:p>
    <w:p w14:paraId="13C749A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const size_t TEST_MEMORY_SIZE = 3 * 1024 * 1024; // 1 MB</w:t>
      </w:r>
    </w:p>
    <w:p w14:paraId="5F60396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0987A3DA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// Вспомогательная функция для измерения времени</w:t>
      </w:r>
    </w:p>
    <w:p w14:paraId="33A59DD7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template&lt;typename Func&gt;</w:t>
      </w:r>
    </w:p>
    <w:p w14:paraId="73A50B0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double measureTime(Func func) {</w:t>
      </w:r>
    </w:p>
    <w:p w14:paraId="1DA6230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auto start = std::chrono::high_resolution_clock::now();</w:t>
      </w:r>
    </w:p>
    <w:p w14:paraId="0999AE3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func();</w:t>
      </w:r>
    </w:p>
    <w:p w14:paraId="67BD271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auto end = std::chrono::high_resolution_clock::now();</w:t>
      </w:r>
    </w:p>
    <w:p w14:paraId="5E9125D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std::chrono::duration&lt;double&gt; duration = end - start;</w:t>
      </w:r>
    </w:p>
    <w:p w14:paraId="0164D74A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return duration.count();</w:t>
      </w:r>
    </w:p>
    <w:p w14:paraId="14A3D7E0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C9D635F" w14:textId="77777777" w:rsidR="00995DCB" w:rsidRDefault="00995DCB">
      <w:pPr>
        <w:ind w:firstLine="0"/>
        <w:rPr>
          <w:sz w:val="20"/>
          <w:szCs w:val="20"/>
        </w:rPr>
      </w:pPr>
    </w:p>
    <w:p w14:paraId="6CFA254A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// Вспомогательная функция для измерения использования памяти (в байтах)</w:t>
      </w:r>
    </w:p>
    <w:p w14:paraId="53756E2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size_t getHeapUsage(const Allocator* allocator) {</w:t>
      </w:r>
    </w:p>
    <w:p w14:paraId="5B0FF27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return allocator-&gt;used_memory;</w:t>
      </w:r>
    </w:p>
    <w:p w14:paraId="0DD665D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750E17C3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8B27D3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создания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аллокаторов</w:t>
      </w:r>
    </w:p>
    <w:p w14:paraId="3279834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CreationPerformance) {</w:t>
      </w:r>
    </w:p>
    <w:p w14:paraId="7AAD7F9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6D04FDC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7387A19D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54FEF6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listTime = measureTime([&amp;]() {</w:t>
      </w:r>
    </w:p>
    <w:p w14:paraId="56A04DD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ListAllocator::Allocator* listAllocator = ListAllocator::createMemoryAllocator(listMemory, TEST_MEMORY_SIZE);</w:t>
      </w:r>
    </w:p>
    <w:p w14:paraId="5ED7CC0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ASSERT_NE(listAllocator, nullptr) &lt;&lt; "ListAllocator creation failed.";</w:t>
      </w:r>
    </w:p>
    <w:p w14:paraId="17BB4A5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std::cout &lt;&lt; "Memory used by ListAllocator: " &lt;&lt; getHeapUsage(listAllocator) &lt;&lt; " bytes." &lt;&lt; std::endl;</w:t>
      </w:r>
    </w:p>
    <w:p w14:paraId="071EBF2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4196DCD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3A39A2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buddyTime = measureTime([&amp;]() {</w:t>
      </w:r>
    </w:p>
    <w:p w14:paraId="465E50F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BuddyAllocator::Allocator* buddyAllocator = BuddyAllocator::createMemoryAllocator(buddyMemory, TEST_MEMORY_SIZE);</w:t>
      </w:r>
    </w:p>
    <w:p w14:paraId="2B5407E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ASSERT_NE(buddyAllocator, nullptr) &lt;&lt; "BuddyAllocator creation failed.";</w:t>
      </w:r>
    </w:p>
    <w:p w14:paraId="51C0781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std::cout &lt;&lt; "Memory used by BuddyAllocator: " &lt;&lt; getHeapUsage(buddyAllocator) &lt;&lt; " bytes." &lt;&lt; std::endl;</w:t>
      </w:r>
    </w:p>
    <w:p w14:paraId="5FCC139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3319B1F9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BCD76E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"ListAllocator creation time: " &lt;&lt; listTime &lt;&lt; " seconds." &lt;&lt; std::endl;</w:t>
      </w:r>
    </w:p>
    <w:p w14:paraId="145810E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"BuddyAllocator creation time: " &lt;&lt; buddyTime &lt;&lt; " seconds." &lt;&lt; std::endl;</w:t>
      </w:r>
    </w:p>
    <w:p w14:paraId="118E422C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98D3EF2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AB47CC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59243809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D86854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проверки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поведения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нехватке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памяти</w:t>
      </w:r>
    </w:p>
    <w:p w14:paraId="0CB34CE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OutOfMemory) {</w:t>
      </w:r>
    </w:p>
    <w:p w14:paraId="559B2E6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3D4F635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lastRenderedPageBreak/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29A285C7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AF2EB3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3436D1E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36208AB4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975DCC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59A4944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19D8CED8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D83FBA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size_t blockSize = 64;</w:t>
      </w:r>
    </w:p>
    <w:p w14:paraId="3B59FE9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size_t numBlocks = TEST_MEMORY_SIZE / blockSize;</w:t>
      </w:r>
    </w:p>
    <w:p w14:paraId="06881D21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ED238A8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1D44B5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Заполняем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всю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доступную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</w:p>
    <w:p w14:paraId="585A247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for (size_t i = 0; i &lt; numBlocks; ++i) {</w:t>
      </w:r>
    </w:p>
    <w:p w14:paraId="1534B78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void* listBlock = ListAllocator::alloc(listAllocator, blockSize);</w:t>
      </w:r>
    </w:p>
    <w:p w14:paraId="2270890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ASSERT_NE(listBlock, nullptr) &lt;&lt; "ListAllocator allocation failed at block " &lt;&lt; i;</w:t>
      </w:r>
    </w:p>
    <w:p w14:paraId="5245E873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EF356D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void* buddyBlock = BuddyAllocator::alloc(buddyAllocator, blockSize);</w:t>
      </w:r>
    </w:p>
    <w:p w14:paraId="385893B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if (buddyBlock == nullptr) {</w:t>
      </w:r>
    </w:p>
    <w:p w14:paraId="392779C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std::cout &lt;&lt; "BuddyAllocator out of memory at block " &lt;&lt; i &lt;&lt; std::endl;</w:t>
      </w:r>
    </w:p>
    <w:p w14:paraId="3A774D7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break;</w:t>
      </w:r>
    </w:p>
    <w:p w14:paraId="0DE2977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48DA22B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ASSERT_NE(buddyBlock, nullptr) &lt;&lt; "BuddyAllocator allocation failed at block " &lt;&lt; i;</w:t>
      </w:r>
    </w:p>
    <w:p w14:paraId="7371FEC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</w:t>
      </w:r>
    </w:p>
    <w:p w14:paraId="7747D249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95B2B2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5992B7D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выделения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освобождения</w:t>
      </w:r>
    </w:p>
    <w:p w14:paraId="6CA413B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AllocationAndFreePerformance) {</w:t>
      </w:r>
    </w:p>
    <w:p w14:paraId="6D9628E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34AD024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6C3C890C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696280D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02F60FD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34C9E952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108B63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064290F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42C0A77A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3E5D94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numBlocks = 1000;</w:t>
      </w:r>
    </w:p>
    <w:p w14:paraId="53CE1A9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blockSize = 64;</w:t>
      </w:r>
    </w:p>
    <w:p w14:paraId="24DFE95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D08064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listAllocTime = measureTime([&amp;]() {</w:t>
      </w:r>
    </w:p>
    <w:p w14:paraId="77E495F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175956C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void* block = ListAllocator::alloc(listAllocator, blockSize);</w:t>
      </w:r>
    </w:p>
    <w:p w14:paraId="5963FA4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ASSERT_NE(block, nullptr) &lt;&lt; "ListAllocator allocation failed at block " &lt;&lt; i;</w:t>
      </w:r>
    </w:p>
    <w:p w14:paraId="6B85164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ListAllocator::freeBlock(listAllocator, block);</w:t>
      </w:r>
    </w:p>
    <w:p w14:paraId="6BB5CE7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38BE3EC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757B8E97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01A347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buddyAllocTime = measureTime([&amp;]() {</w:t>
      </w:r>
    </w:p>
    <w:p w14:paraId="285A70A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lastRenderedPageBreak/>
        <w:t xml:space="preserve">        for (size_t i = 0; i &lt; numBlocks; ++i) {</w:t>
      </w:r>
    </w:p>
    <w:p w14:paraId="30A0607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void* block = BuddyAllocator::alloc(buddyAllocator, blockSize);</w:t>
      </w:r>
    </w:p>
    <w:p w14:paraId="13A20FC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ASSERT_NE(block, nullptr) &lt;&lt; "BuddyAllocator allocation failed at block " &lt;&lt; i;</w:t>
      </w:r>
    </w:p>
    <w:p w14:paraId="4B44D90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BuddyAllocator::freeBlock(buddyAllocator, block);</w:t>
      </w:r>
    </w:p>
    <w:p w14:paraId="2B46CC2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5613534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3E6FAE54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D7FA1E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"ListAllocator allocation/free time: " &lt;&lt; listAllocTime &lt;&lt; " seconds." &lt;&lt; std::endl;</w:t>
      </w:r>
    </w:p>
    <w:p w14:paraId="04742A5D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std::cout &lt;&lt; "BuddyAllocator allocation/free time: " &lt;&lt; buddyAllocTime &lt;&lt; " seconds." </w:t>
      </w:r>
      <w:r>
        <w:rPr>
          <w:sz w:val="20"/>
          <w:szCs w:val="20"/>
        </w:rPr>
        <w:t>&lt;&lt; std::endl;</w:t>
      </w:r>
    </w:p>
    <w:p w14:paraId="7789F1C5" w14:textId="77777777" w:rsidR="00995DCB" w:rsidRDefault="00995DCB">
      <w:pPr>
        <w:ind w:firstLine="0"/>
        <w:rPr>
          <w:sz w:val="20"/>
          <w:szCs w:val="20"/>
        </w:rPr>
      </w:pPr>
    </w:p>
    <w:p w14:paraId="020D176B" w14:textId="77777777" w:rsidR="00995DCB" w:rsidRDefault="00995DCB">
      <w:pPr>
        <w:ind w:firstLine="0"/>
        <w:rPr>
          <w:sz w:val="20"/>
          <w:szCs w:val="20"/>
        </w:rPr>
      </w:pPr>
    </w:p>
    <w:p w14:paraId="4B48194B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7FF3FA5" w14:textId="77777777" w:rsidR="00995DCB" w:rsidRDefault="00995DCB">
      <w:pPr>
        <w:ind w:firstLine="0"/>
        <w:rPr>
          <w:sz w:val="20"/>
          <w:szCs w:val="20"/>
        </w:rPr>
      </w:pPr>
    </w:p>
    <w:p w14:paraId="06396EEB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// Тест для проверки выделения и освобождения блоков разного размера</w:t>
      </w:r>
    </w:p>
    <w:p w14:paraId="6460D5E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MixedBlockSizes) {</w:t>
      </w:r>
    </w:p>
    <w:p w14:paraId="71FB096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46A3E83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19106A50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5CB3AD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009DBB7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3E2D0717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6075CEC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228B84C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5D71E597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581B22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std::vector&lt;size_t&gt; blockSizes = {32, 64, 128, 256, 512, 1024};</w:t>
      </w:r>
    </w:p>
    <w:p w14:paraId="0B9BD238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3DC583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for (size_t size : blockSizes) {</w:t>
      </w:r>
    </w:p>
    <w:p w14:paraId="6731978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void* listBlock = ListAllocator::alloc(listAllocator, size);</w:t>
      </w:r>
    </w:p>
    <w:p w14:paraId="748E72E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ASSERT_NE(listBlock, nullptr) &lt;&lt; "ListAllocator allocation failed for size " &lt;&lt; size;</w:t>
      </w:r>
    </w:p>
    <w:p w14:paraId="17DADA7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ListAllocator::freeBlock(listAllocator, listBlock);</w:t>
      </w:r>
    </w:p>
    <w:p w14:paraId="41FCCDD8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A71A88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void* buddyBlock = BuddyAllocator::alloc(buddyAllocator, size);</w:t>
      </w:r>
    </w:p>
    <w:p w14:paraId="155BA48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ASSERT_NE(buddyBlock, nullptr) &lt;&lt; "BuddyAllocator allocation failed for size " &lt;&lt; size;</w:t>
      </w:r>
    </w:p>
    <w:p w14:paraId="77C2B1B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BuddyAllocator::freeBlock(buddyAllocator, buddyBlock);</w:t>
      </w:r>
    </w:p>
    <w:p w14:paraId="0327C26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</w:t>
      </w:r>
    </w:p>
    <w:p w14:paraId="275A6B19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2CB6AF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60D337C8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20FDA6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проверки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повторного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использования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освобожденных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блоков</w:t>
      </w:r>
    </w:p>
    <w:p w14:paraId="5539BC9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ReuseFreedBlocks) {</w:t>
      </w:r>
    </w:p>
    <w:p w14:paraId="2303CDC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63FA59F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1659DFDA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0ED6B7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7F41643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0AAE689A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FEF8E8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043B757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7815EDF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C57A64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lastRenderedPageBreak/>
        <w:t xml:space="preserve">    size_t blockSize = 64;</w:t>
      </w:r>
    </w:p>
    <w:p w14:paraId="4992C171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E13E93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Выделяем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блоки</w:t>
      </w:r>
    </w:p>
    <w:p w14:paraId="7CE5A7C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listBlock1 = ListAllocator::alloc(listAllocator, blockSize);</w:t>
      </w:r>
    </w:p>
    <w:p w14:paraId="1163941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ASSERT_NE(listBlock1, nullptr) &lt;&lt; "ListAllocator allocation failed.";</w:t>
      </w:r>
    </w:p>
    <w:p w14:paraId="3434A20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buddyBlock1 = BuddyAllocator::alloc(buddyAllocator, blockSize);</w:t>
      </w:r>
    </w:p>
    <w:p w14:paraId="62399DF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ASSERT_NE(buddyBlock1, nullptr) &lt;&lt; "BuddyAllocator allocation failed.";</w:t>
      </w:r>
    </w:p>
    <w:p w14:paraId="576D22D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0DF128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Освобождаем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блоки</w:t>
      </w:r>
    </w:p>
    <w:p w14:paraId="58D5F51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ListAllocator::freeBlock(listAllocator, listBlock1);</w:t>
      </w:r>
    </w:p>
    <w:p w14:paraId="23287AD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BuddyAllocator::freeBlock(buddyAllocator, buddyBlock1);</w:t>
      </w:r>
    </w:p>
    <w:p w14:paraId="62FCDA13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946FA8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Выделяем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снова</w:t>
      </w:r>
    </w:p>
    <w:p w14:paraId="5306991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listBlock2 = ListAllocator::alloc(listAllocator, blockSize);</w:t>
      </w:r>
    </w:p>
    <w:p w14:paraId="3F2ACA3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ASSERT_NE(listBlock2, nullptr) &lt;&lt; "ListAllocator failed to reuse freed block.";</w:t>
      </w:r>
    </w:p>
    <w:p w14:paraId="679D4E5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buddyBlock2 = BuddyAllocator::alloc(buddyAllocator, blockSize);</w:t>
      </w:r>
    </w:p>
    <w:p w14:paraId="18D2503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ASSERT_NE(buddyBlock2, nullptr) &lt;&lt; "BuddyAllocator failed to reuse freed block.";</w:t>
      </w:r>
    </w:p>
    <w:p w14:paraId="575B4EAD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64E62BB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Освобождаем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блоки</w:t>
      </w:r>
    </w:p>
    <w:p w14:paraId="6D29239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ListAllocator::freeBlock(listAllocator, listBlock2);</w:t>
      </w:r>
    </w:p>
    <w:p w14:paraId="5E48271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BuddyAllocator::freeBlock(buddyAllocator, buddyBlock2);</w:t>
      </w:r>
    </w:p>
    <w:p w14:paraId="111043F2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80B634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27ED1FE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большого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числа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блоков</w:t>
      </w:r>
    </w:p>
    <w:p w14:paraId="4EEE54E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LargeNumberOfBlocks) {</w:t>
      </w:r>
    </w:p>
    <w:p w14:paraId="283B4C2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05E4424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20CFE27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62305B1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7423ED2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214DE2E9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406D44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numBlocks = 10000;</w:t>
      </w:r>
    </w:p>
    <w:p w14:paraId="550B1E4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blockSize = 64;</w:t>
      </w:r>
    </w:p>
    <w:p w14:paraId="2696871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7C9D87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listTime = measureTime([&amp;]() {</w:t>
      </w:r>
    </w:p>
    <w:p w14:paraId="15816BC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210F729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void* block = ListAllocator::alloc(listAllocator, blockSize);</w:t>
      </w:r>
    </w:p>
    <w:p w14:paraId="68AC4D3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ASSERT_NE(block, nullptr);</w:t>
      </w:r>
    </w:p>
    <w:p w14:paraId="351B3DE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ListAllocator::freeBlock(listAllocator, block);</w:t>
      </w:r>
    </w:p>
    <w:p w14:paraId="71238C1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7BC2CDE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7B6339D7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8AEDC3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buddyTime = measureTime([&amp;]() {</w:t>
      </w:r>
    </w:p>
    <w:p w14:paraId="57435EE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4E9DC3B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void* block = BuddyAllocator::alloc(buddyAllocator, blockSize);</w:t>
      </w:r>
    </w:p>
    <w:p w14:paraId="156991C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ASSERT_NE(block, nullptr);</w:t>
      </w:r>
    </w:p>
    <w:p w14:paraId="0E0B554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BuddyAllocator::freeBlock(buddyAllocator, block);</w:t>
      </w:r>
    </w:p>
    <w:p w14:paraId="63D2EBD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2DAE84A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1B23C393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612AE2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"ListAllocator time for " &lt;&lt; numBlocks &lt;&lt; " blocks: " &lt;&lt; listTime &lt;&lt; " seconds." &lt;&lt; std::endl;</w:t>
      </w:r>
    </w:p>
    <w:p w14:paraId="55AEE5A7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std::cout &lt;&lt; "BuddyAllocator time for " &lt;&lt; numBlocks &lt;&lt; " blocks: " &lt;&lt; buddyTime &lt;&lt; " seconds." </w:t>
      </w:r>
      <w:r>
        <w:rPr>
          <w:sz w:val="20"/>
          <w:szCs w:val="20"/>
        </w:rPr>
        <w:t>&lt;&lt; std::endl;</w:t>
      </w:r>
    </w:p>
    <w:p w14:paraId="31AD2451" w14:textId="77777777" w:rsidR="00995DCB" w:rsidRDefault="00995DCB">
      <w:pPr>
        <w:ind w:firstLine="0"/>
        <w:rPr>
          <w:sz w:val="20"/>
          <w:szCs w:val="20"/>
        </w:rPr>
      </w:pPr>
    </w:p>
    <w:p w14:paraId="5A56F970" w14:textId="77777777" w:rsidR="00995DCB" w:rsidRDefault="00995DCB">
      <w:pPr>
        <w:ind w:firstLine="0"/>
        <w:rPr>
          <w:sz w:val="20"/>
          <w:szCs w:val="20"/>
        </w:rPr>
      </w:pPr>
    </w:p>
    <w:p w14:paraId="55AC1880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34C609" w14:textId="77777777" w:rsidR="00995DCB" w:rsidRDefault="00995DCB">
      <w:pPr>
        <w:ind w:firstLine="0"/>
        <w:rPr>
          <w:sz w:val="20"/>
          <w:szCs w:val="20"/>
        </w:rPr>
      </w:pPr>
    </w:p>
    <w:p w14:paraId="719E1172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// Тест для проверки производительности при работе с блоками размером 2^n</w:t>
      </w:r>
    </w:p>
    <w:p w14:paraId="58103BD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PowerOfTwoBlocks) {</w:t>
      </w:r>
    </w:p>
    <w:p w14:paraId="01D5C4C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00EB26A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58363054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1E8F3A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50D939E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388EDE4F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BF3478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1F0CD7A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4ABAA718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5A913B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numBlocks = 1000;</w:t>
      </w:r>
    </w:p>
    <w:p w14:paraId="7267398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std::vector&lt;size_t&gt; blockSizes = {32, 64, 128, 256, 512, 1024}; // </w:t>
      </w:r>
      <w:r>
        <w:rPr>
          <w:sz w:val="20"/>
          <w:szCs w:val="20"/>
        </w:rPr>
        <w:t>Блоки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размером</w:t>
      </w:r>
      <w:r w:rsidRPr="001013C3">
        <w:rPr>
          <w:sz w:val="20"/>
          <w:szCs w:val="20"/>
          <w:lang w:val="en-US"/>
        </w:rPr>
        <w:t xml:space="preserve"> 2^n</w:t>
      </w:r>
    </w:p>
    <w:p w14:paraId="7D18258C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2655CC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listTime = measureTime([&amp;]() {</w:t>
      </w:r>
    </w:p>
    <w:p w14:paraId="25A50DF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4814B39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for (size_t size : blockSizes) {</w:t>
      </w:r>
    </w:p>
    <w:p w14:paraId="5D3B587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void* block = ListAllocator::alloc(listAllocator, size);</w:t>
      </w:r>
    </w:p>
    <w:p w14:paraId="48BCA8B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ASSERT_NE(block, nullptr) &lt;&lt; "ListAllocator allocation failed for size " &lt;&lt; size;</w:t>
      </w:r>
    </w:p>
    <w:p w14:paraId="08A0464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ListAllocator::freeBlock(listAllocator, block);</w:t>
      </w:r>
    </w:p>
    <w:p w14:paraId="07B4B93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}</w:t>
      </w:r>
    </w:p>
    <w:p w14:paraId="3B31EE8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0599C8A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77B38D4D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E40AC9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buddyTime = measureTime([&amp;]() {</w:t>
      </w:r>
    </w:p>
    <w:p w14:paraId="522B2E1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5D9442D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for (size_t size : blockSizes) {</w:t>
      </w:r>
    </w:p>
    <w:p w14:paraId="1BD5BA3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void* block = BuddyAllocator::alloc(buddyAllocator, size);</w:t>
      </w:r>
    </w:p>
    <w:p w14:paraId="715627C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ASSERT_NE(block, nullptr) &lt;&lt; "BuddyAllocator allocation failed for size " &lt;&lt; size;</w:t>
      </w:r>
    </w:p>
    <w:p w14:paraId="1140B59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BuddyAllocator::freeBlock(buddyAllocator, block);</w:t>
      </w:r>
    </w:p>
    <w:p w14:paraId="7A823F0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}</w:t>
      </w:r>
    </w:p>
    <w:p w14:paraId="71B9216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66440E7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5BEBCA2A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FB78C6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"ListAllocator time for " &lt;&lt; numBlocks &lt;&lt; " blocks of power-of-two sizes: " &lt;&lt; listTime &lt;&lt; " seconds." &lt;&lt; std::endl;</w:t>
      </w:r>
    </w:p>
    <w:p w14:paraId="3F92B29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"BuddyAllocator time for " &lt;&lt; numBlocks &lt;&lt; " blocks of power-of-two sizes: " &lt;&lt; buddyTime &lt;&lt; " seconds." &lt;&lt; std::endl;</w:t>
      </w:r>
    </w:p>
    <w:p w14:paraId="79D972D0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616855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4906CE32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52141B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MemoryUsageCheck) {</w:t>
      </w:r>
    </w:p>
    <w:p w14:paraId="07E2AC0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 listMemory[TEST_MEMORY_SIZE];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1DEE31E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lastRenderedPageBreak/>
        <w:t xml:space="preserve">    char buddyMemory[TEST_MEMORY_SIZE]; // </w:t>
      </w:r>
      <w:r>
        <w:rPr>
          <w:sz w:val="20"/>
          <w:szCs w:val="20"/>
        </w:rPr>
        <w:t>Отдельная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55FD4EF2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1CA868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0199045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6647BF0A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6978C92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59C9153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1240909E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1F8AD8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size_t blockSize = 64;</w:t>
      </w:r>
    </w:p>
    <w:p w14:paraId="4C24F8DE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16C2FA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Выделяем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</w:t>
      </w:r>
    </w:p>
    <w:p w14:paraId="6E6D96D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listBlock = ListAllocator::alloc(listAllocator, blockSize);</w:t>
      </w:r>
    </w:p>
    <w:p w14:paraId="7D40F9F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ASSERT_NE(listBlock, nullptr) &lt;&lt; "ListAllocator allocation failed.";</w:t>
      </w:r>
    </w:p>
    <w:p w14:paraId="40C271B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ASSERT_EQ(getHeapUsage(listAllocator), blockSize) &lt;&lt; "ListAllocator memory usage is incorrect.";</w:t>
      </w:r>
    </w:p>
    <w:p w14:paraId="7E9246FC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CBA1DE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void* buddyBlock = BuddyAllocator::alloc(buddyAllocator, blockSize);</w:t>
      </w:r>
    </w:p>
    <w:p w14:paraId="1B19A6D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ASSERT_NE(buddyBlock, nullptr) &lt;&lt; "BuddyAllocator allocation failed.";</w:t>
      </w:r>
    </w:p>
    <w:p w14:paraId="42227F5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ASSERT_EQ(getHeapUsage(buddyAllocator), blockSize) &lt;&lt; "BuddyAllocator memory usage is incorrect.";</w:t>
      </w:r>
    </w:p>
    <w:p w14:paraId="407C0266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074DC1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Освобождаем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</w:t>
      </w:r>
    </w:p>
    <w:p w14:paraId="4E2B704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ListAllocator::freeBlock(listAllocator, listBlock);</w:t>
      </w:r>
    </w:p>
    <w:p w14:paraId="737F80F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ASSERT_EQ(getHeapUsage(listAllocator), 0) &lt;&lt; "ListAllocator memory usage is incorrect after free.";</w:t>
      </w:r>
    </w:p>
    <w:p w14:paraId="7D82E1B6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119F1A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BuddyAllocator::freeBlock(buddyAllocator, buddyBlock);</w:t>
      </w:r>
    </w:p>
    <w:p w14:paraId="7B57D10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ASSERT_EQ(getHeapUsage(buddyAllocator), 0) &lt;&lt; "BuddyAllocator memory usage is incorrect after free.";</w:t>
      </w:r>
    </w:p>
    <w:p w14:paraId="72FBF3EE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6C9D66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Очистка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памяти</w:t>
      </w:r>
    </w:p>
    <w:p w14:paraId="4832879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memset(listMemory, 0, TEST_MEMORY_SIZE);</w:t>
      </w:r>
    </w:p>
    <w:p w14:paraId="55881D0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memset(buddyMemory, 0, TEST_MEMORY_SIZE);</w:t>
      </w:r>
    </w:p>
    <w:p w14:paraId="61CE240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3C481660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348F3CD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TEST(AllocatorComparisonTest, BuddyAllocatorPerformance) {</w:t>
      </w:r>
    </w:p>
    <w:p w14:paraId="761CCC8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TEST_MEMORY_SIZE = 1024 * 1024 * 1024; // 1 GB (</w:t>
      </w:r>
      <w:r>
        <w:rPr>
          <w:sz w:val="20"/>
          <w:szCs w:val="20"/>
        </w:rPr>
        <w:t>увеличьте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при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необходимости</w:t>
      </w:r>
      <w:r w:rsidRPr="001013C3">
        <w:rPr>
          <w:sz w:val="20"/>
          <w:szCs w:val="20"/>
          <w:lang w:val="en-US"/>
        </w:rPr>
        <w:t>)</w:t>
      </w:r>
    </w:p>
    <w:p w14:paraId="49DF567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</w:t>
      </w:r>
    </w:p>
    <w:p w14:paraId="18061EEE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// Выделяем память на куче вместо стека</w:t>
      </w:r>
    </w:p>
    <w:p w14:paraId="3DDD4D4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1013C3">
        <w:rPr>
          <w:sz w:val="20"/>
          <w:szCs w:val="20"/>
          <w:lang w:val="en-US"/>
        </w:rPr>
        <w:t>char* listMemory = new char[TEST_MEMORY_SIZE];</w:t>
      </w:r>
    </w:p>
    <w:p w14:paraId="6DEB6FB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char* buddyMemory = new char[TEST_MEMORY_SIZE];</w:t>
      </w:r>
    </w:p>
    <w:p w14:paraId="7C28C8A4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3A638C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ListAllocator::Allocator* listAllocator = ListAllocator::createMemoryAllocator(listMemory, TEST_MEMORY_SIZE);</w:t>
      </w:r>
    </w:p>
    <w:p w14:paraId="5ADD3E9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ASSERT_NE(listAllocator, nullptr) &lt;&lt; "ListAllocator creation failed.";</w:t>
      </w:r>
    </w:p>
    <w:p w14:paraId="74B67925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1752884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BuddyAllocator::Allocator* buddyAllocator = BuddyAllocator::createMemoryAllocator(buddyMemory, TEST_MEMORY_SIZE);</w:t>
      </w:r>
    </w:p>
    <w:p w14:paraId="54433E7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ASSERT_NE(buddyAllocator, nullptr) &lt;&lt; "BuddyAllocator creation failed.";</w:t>
      </w:r>
    </w:p>
    <w:p w14:paraId="32C17025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1F8056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numBlocks = 10000; // </w:t>
      </w:r>
      <w:r>
        <w:rPr>
          <w:sz w:val="20"/>
          <w:szCs w:val="20"/>
        </w:rPr>
        <w:t>Количество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блоков</w:t>
      </w:r>
    </w:p>
    <w:p w14:paraId="62F3D83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const size_t maxBlockSize = 1024 * 1024; // </w:t>
      </w:r>
      <w:r>
        <w:rPr>
          <w:sz w:val="20"/>
          <w:szCs w:val="20"/>
        </w:rPr>
        <w:t>Максимальный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блока</w:t>
      </w:r>
      <w:r w:rsidRPr="001013C3">
        <w:rPr>
          <w:sz w:val="20"/>
          <w:szCs w:val="20"/>
          <w:lang w:val="en-US"/>
        </w:rPr>
        <w:t xml:space="preserve"> (1 MB)</w:t>
      </w:r>
    </w:p>
    <w:p w14:paraId="3FBBB99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std::vector&lt;size_t&gt; blockSizes(numBlocks);</w:t>
      </w:r>
    </w:p>
    <w:p w14:paraId="1FCB7B06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C3B4C4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Генерация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случайных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размеров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блоков</w:t>
      </w:r>
    </w:p>
    <w:p w14:paraId="69E9207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lastRenderedPageBreak/>
        <w:t xml:space="preserve">    std::srand(static_cast&lt;unsigned int&gt;(std::time(nullptr)));</w:t>
      </w:r>
    </w:p>
    <w:p w14:paraId="2F907B8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for (size_t i = 0; i &lt; numBlocks; ++i) {</w:t>
      </w:r>
    </w:p>
    <w:p w14:paraId="54DFF09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blockSizes[i] = (std::rand() % maxBlockSize) + 1; // </w:t>
      </w:r>
      <w:r>
        <w:rPr>
          <w:sz w:val="20"/>
          <w:szCs w:val="20"/>
        </w:rPr>
        <w:t>Размеры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</w:t>
      </w:r>
      <w:r w:rsidRPr="001013C3">
        <w:rPr>
          <w:sz w:val="20"/>
          <w:szCs w:val="20"/>
          <w:lang w:val="en-US"/>
        </w:rPr>
        <w:t xml:space="preserve"> 1 </w:t>
      </w:r>
      <w:r>
        <w:rPr>
          <w:sz w:val="20"/>
          <w:szCs w:val="20"/>
        </w:rPr>
        <w:t>до</w:t>
      </w:r>
      <w:r w:rsidRPr="001013C3">
        <w:rPr>
          <w:sz w:val="20"/>
          <w:szCs w:val="20"/>
          <w:lang w:val="en-US"/>
        </w:rPr>
        <w:t xml:space="preserve"> maxBlockSize</w:t>
      </w:r>
    </w:p>
    <w:p w14:paraId="2E1E999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</w:t>
      </w:r>
    </w:p>
    <w:p w14:paraId="66F6240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0BD1A81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ListAllocator</w:t>
      </w:r>
    </w:p>
    <w:p w14:paraId="0529678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size_t listFailures = 0;</w:t>
      </w:r>
    </w:p>
    <w:p w14:paraId="20744C6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listTime = measureTime([&amp;]() {</w:t>
      </w:r>
    </w:p>
    <w:p w14:paraId="28A2E58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0C4C400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void* block = ListAllocator::alloc(listAllocator, blockSizes[i]);</w:t>
      </w:r>
    </w:p>
    <w:p w14:paraId="64418AD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if (block == nullptr) {</w:t>
      </w:r>
    </w:p>
    <w:p w14:paraId="417901D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listFailures++;</w:t>
      </w:r>
    </w:p>
    <w:p w14:paraId="5A48B93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} else {</w:t>
      </w:r>
    </w:p>
    <w:p w14:paraId="32F5AB6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ListAllocator::freeBlock(listAllocator, block);</w:t>
      </w:r>
    </w:p>
    <w:p w14:paraId="15BE3C8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}</w:t>
      </w:r>
    </w:p>
    <w:p w14:paraId="3E24EF4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29FBF6F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423D6354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481856F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Тест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1013C3">
        <w:rPr>
          <w:sz w:val="20"/>
          <w:szCs w:val="20"/>
          <w:lang w:val="en-US"/>
        </w:rPr>
        <w:t xml:space="preserve"> BuddyAllocator</w:t>
      </w:r>
    </w:p>
    <w:p w14:paraId="68CC5C0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size_t buddyFailures = 0;</w:t>
      </w:r>
    </w:p>
    <w:p w14:paraId="02F44C4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double buddyTime = measureTime([&amp;]() {</w:t>
      </w:r>
    </w:p>
    <w:p w14:paraId="711EBBF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for (size_t i = 0; i &lt; numBlocks; ++i) {</w:t>
      </w:r>
    </w:p>
    <w:p w14:paraId="431E0F2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void* block = BuddyAllocator::alloc(buddyAllocator, blockSizes[i]);</w:t>
      </w:r>
    </w:p>
    <w:p w14:paraId="733952D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if (block == nullptr) {</w:t>
      </w:r>
    </w:p>
    <w:p w14:paraId="792B0678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buddyFailures++;</w:t>
      </w:r>
    </w:p>
    <w:p w14:paraId="02A4353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} else {</w:t>
      </w:r>
    </w:p>
    <w:p w14:paraId="7099353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    BuddyAllocator::freeBlock(buddyAllocator, block);</w:t>
      </w:r>
    </w:p>
    <w:p w14:paraId="409AB94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    }</w:t>
      </w:r>
    </w:p>
    <w:p w14:paraId="0AC38C6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    }</w:t>
      </w:r>
    </w:p>
    <w:p w14:paraId="0AED0AB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});</w:t>
      </w:r>
    </w:p>
    <w:p w14:paraId="42C06E56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6B55B60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"ListAllocator time for " &lt;&lt; numBlocks &lt;&lt; " random-sized blocks: " &lt;&lt; listTime &lt;&lt; " seconds. Failures: " &lt;&lt; listFailures &lt;&lt; std::endl;</w:t>
      </w:r>
    </w:p>
    <w:p w14:paraId="5234194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std::cout &lt;&lt; "BuddyAllocator time for " &lt;&lt; numBlocks &lt;&lt; " random-sized blocks: " &lt;&lt; buddyTime &lt;&lt; " seconds. Failures: " &lt;&lt; buddyFailures &lt;&lt; std::endl;</w:t>
      </w:r>
    </w:p>
    <w:p w14:paraId="33B9CB2D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9B43AC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Ожидаем</w:t>
      </w:r>
      <w:r w:rsidRPr="001013C3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что</w:t>
      </w:r>
      <w:r w:rsidRPr="001013C3">
        <w:rPr>
          <w:sz w:val="20"/>
          <w:szCs w:val="20"/>
          <w:lang w:val="en-US"/>
        </w:rPr>
        <w:t xml:space="preserve"> BuddyAllocator </w:t>
      </w:r>
      <w:r>
        <w:rPr>
          <w:sz w:val="20"/>
          <w:szCs w:val="20"/>
        </w:rPr>
        <w:t>будет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быстрее</w:t>
      </w:r>
    </w:p>
    <w:p w14:paraId="12402F2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EXPECT_LT(buddyTime, listTime) &lt;&lt; "BuddyAllocator should be faster than ListAllocator.";</w:t>
      </w:r>
    </w:p>
    <w:p w14:paraId="435CAD13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5568928F" w14:textId="77777777" w:rsidR="00995DCB" w:rsidRDefault="00000000">
      <w:pPr>
        <w:ind w:firstLine="0"/>
        <w:rPr>
          <w:sz w:val="20"/>
          <w:szCs w:val="20"/>
        </w:rPr>
      </w:pPr>
      <w:r w:rsidRPr="001013C3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// Проверяем, что количество сбоев BuddyAllocator не превышает допустимого предела</w:t>
      </w:r>
    </w:p>
    <w:p w14:paraId="27CB5DE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1013C3">
        <w:rPr>
          <w:sz w:val="20"/>
          <w:szCs w:val="20"/>
          <w:lang w:val="en-US"/>
        </w:rPr>
        <w:t>EXPECT_LE(buddyFailures, 0) &lt;&lt; "BuddyAllocator had too many allocation failures.";</w:t>
      </w:r>
    </w:p>
    <w:p w14:paraId="3FDF2F1B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701EE8C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// </w:t>
      </w:r>
      <w:r>
        <w:rPr>
          <w:sz w:val="20"/>
          <w:szCs w:val="20"/>
        </w:rPr>
        <w:t>Освобождаем</w:t>
      </w:r>
      <w:r w:rsidRPr="00101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</w:p>
    <w:p w14:paraId="6CD4656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delete[] listMemory;</w:t>
      </w:r>
    </w:p>
    <w:p w14:paraId="2B42A48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delete[] buddyMemory;</w:t>
      </w:r>
    </w:p>
    <w:p w14:paraId="36AF1BA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}</w:t>
      </w:r>
    </w:p>
    <w:p w14:paraId="76C571A5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0FA5B0D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int main(int argc, char** argv) {</w:t>
      </w:r>
    </w:p>
    <w:p w14:paraId="627D0EBA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::testing::InitGoogleTest(&amp;argc, argv);</w:t>
      </w:r>
    </w:p>
    <w:p w14:paraId="72AAD66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 xml:space="preserve">    return RUN_ALL_TESTS();</w:t>
      </w:r>
    </w:p>
    <w:p w14:paraId="1EEF14CB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4FD6339" w14:textId="77777777" w:rsidR="00995DCB" w:rsidRDefault="00000000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Результат тестов</w:t>
      </w:r>
    </w:p>
    <w:p w14:paraId="17D45362" w14:textId="77777777" w:rsidR="00995DCB" w:rsidRDefault="00000000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unix@DESKTOP-MPQDBS2:~/labs/osLabs/build/tests$ ./CP_test </w:t>
      </w:r>
    </w:p>
    <w:p w14:paraId="478F89A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[==========] Running 9 tests from 1 test suite.</w:t>
      </w:r>
    </w:p>
    <w:p w14:paraId="689FB3B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[----------] Global test environment set-up.</w:t>
      </w:r>
    </w:p>
    <w:p w14:paraId="51BE3F3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[----------] 9 tests from AllocatorComparisonTest</w:t>
      </w:r>
    </w:p>
    <w:p w14:paraId="0A8CACC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AllocatorComparisonTest.CreationPerformance</w:t>
      </w:r>
    </w:p>
    <w:p w14:paraId="51CD08D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Memory used by ListAllocator: 0 bytes.</w:t>
      </w:r>
    </w:p>
    <w:p w14:paraId="41D7E81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Memory used by BuddyAllocator: 0 bytes.</w:t>
      </w:r>
    </w:p>
    <w:p w14:paraId="12EF434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ListAllocator creation time: 3.4e-05 seconds.</w:t>
      </w:r>
    </w:p>
    <w:p w14:paraId="7FF49F81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BuddyAllocator creation time: 1.28e-05 seconds.</w:t>
      </w:r>
    </w:p>
    <w:p w14:paraId="66981837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AllocatorComparisonTest.CreationPerformance (4 ms)</w:t>
      </w:r>
    </w:p>
    <w:p w14:paraId="73E5D5A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AllocatorComparisonTest.OutOfMemory</w:t>
      </w:r>
    </w:p>
    <w:p w14:paraId="5342B2D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BuddyAllocator out of memory at block 32768</w:t>
      </w:r>
    </w:p>
    <w:p w14:paraId="40D5063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AllocatorComparisonTest.OutOfMemory (718 ms)</w:t>
      </w:r>
    </w:p>
    <w:p w14:paraId="475CCA8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AllocatorComparisonTest.AllocationAndFreePerformance</w:t>
      </w:r>
    </w:p>
    <w:p w14:paraId="4DD215E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ListAllocator allocation/free time: 4.93e-05 seconds.</w:t>
      </w:r>
    </w:p>
    <w:p w14:paraId="0F9FF520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BuddyAllocator allocation/free time: 0.0001249 seconds.</w:t>
      </w:r>
    </w:p>
    <w:p w14:paraId="068B7FC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AllocatorComparisonTest.AllocationAndFreePerformance (0 ms)</w:t>
      </w:r>
    </w:p>
    <w:p w14:paraId="30B2B7A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AllocatorComparisonTest.MixedBlockSizes</w:t>
      </w:r>
    </w:p>
    <w:p w14:paraId="533BABB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AllocatorComparisonTest.MixedBlockSizes (0 ms)</w:t>
      </w:r>
    </w:p>
    <w:p w14:paraId="3337CB4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AllocatorComparisonTest.ReuseFreedBlocks</w:t>
      </w:r>
    </w:p>
    <w:p w14:paraId="7E7EFC7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AllocatorComparisonTest.ReuseFreedBlocks (0 ms)</w:t>
      </w:r>
    </w:p>
    <w:p w14:paraId="68A7997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AllocatorComparisonTest.LargeNumberOfBlocks</w:t>
      </w:r>
    </w:p>
    <w:p w14:paraId="00B6AA5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ListAllocator time for 10000 blocks: 0.0005093 seconds.</w:t>
      </w:r>
    </w:p>
    <w:p w14:paraId="7AB0C196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BuddyAllocator time for 10000 blocks: 0.0010015 seconds.</w:t>
      </w:r>
    </w:p>
    <w:p w14:paraId="69FF815D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AllocatorComparisonTest.LargeNumberOfBlocks (1 ms)</w:t>
      </w:r>
    </w:p>
    <w:p w14:paraId="0A12CB7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AllocatorComparisonTest.PowerOfTwoBlocks</w:t>
      </w:r>
    </w:p>
    <w:p w14:paraId="0E155A2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ListAllocator time for 1000 blocks of power-of-two sizes: 0.0002786 seconds.</w:t>
      </w:r>
    </w:p>
    <w:p w14:paraId="643102B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BuddyAllocator time for 1000 blocks of power-of-two sizes: 0.0006006 seconds.</w:t>
      </w:r>
    </w:p>
    <w:p w14:paraId="4741A07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AllocatorComparisonTest.PowerOfTwoBlocks (0 ms)</w:t>
      </w:r>
    </w:p>
    <w:p w14:paraId="3BB6A0DF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AllocatorComparisonTest.MemoryUsageCheck</w:t>
      </w:r>
    </w:p>
    <w:p w14:paraId="68464D19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AllocatorComparisonTest.MemoryUsageCheck (0 ms)</w:t>
      </w:r>
    </w:p>
    <w:p w14:paraId="6C0899DC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RUN      ] AllocatorComparisonTest.BuddyAllocatorPerformance</w:t>
      </w:r>
    </w:p>
    <w:p w14:paraId="21038EB3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ListAllocator time for 10000 random-sized blocks: 0.0010778 seconds. Failures: 0</w:t>
      </w:r>
    </w:p>
    <w:p w14:paraId="20863395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BuddyAllocator time for 10000 random-sized blocks: 0.0008886 seconds. Failures: 0</w:t>
      </w:r>
    </w:p>
    <w:p w14:paraId="5775AAB4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     OK ] AllocatorComparisonTest.BuddyAllocatorPerformance (2 ms)</w:t>
      </w:r>
    </w:p>
    <w:p w14:paraId="5822917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[----------] 9 tests from AllocatorComparisonTest (728 ms total)</w:t>
      </w:r>
    </w:p>
    <w:p w14:paraId="41341092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[----------] Global test environment tear-down</w:t>
      </w:r>
    </w:p>
    <w:p w14:paraId="056C98AB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[==========] 9 tests from 1 test suite ran. (728 ms total)</w:t>
      </w:r>
    </w:p>
    <w:p w14:paraId="3229939E" w14:textId="77777777" w:rsidR="00995DCB" w:rsidRPr="001013C3" w:rsidRDefault="00000000">
      <w:pPr>
        <w:ind w:firstLine="0"/>
        <w:rPr>
          <w:sz w:val="20"/>
          <w:szCs w:val="20"/>
          <w:lang w:val="en-US"/>
        </w:rPr>
      </w:pPr>
      <w:r w:rsidRPr="001013C3">
        <w:rPr>
          <w:sz w:val="20"/>
          <w:szCs w:val="20"/>
          <w:lang w:val="en-US"/>
        </w:rPr>
        <w:t>[  PASSED  ] 9 tests.</w:t>
      </w:r>
    </w:p>
    <w:p w14:paraId="0010D06C" w14:textId="77777777" w:rsidR="00995DCB" w:rsidRPr="001013C3" w:rsidRDefault="00995DCB">
      <w:pPr>
        <w:ind w:firstLine="0"/>
        <w:rPr>
          <w:sz w:val="20"/>
          <w:szCs w:val="20"/>
          <w:lang w:val="en-US"/>
        </w:rPr>
      </w:pPr>
    </w:p>
    <w:p w14:paraId="20185F4E" w14:textId="77777777" w:rsidR="00995DCB" w:rsidRPr="001013C3" w:rsidRDefault="00995DCB">
      <w:pPr>
        <w:ind w:firstLine="0"/>
        <w:jc w:val="center"/>
        <w:rPr>
          <w:b/>
          <w:bCs/>
          <w:sz w:val="32"/>
          <w:szCs w:val="32"/>
          <w:lang w:val="en-US"/>
        </w:rPr>
      </w:pPr>
    </w:p>
    <w:p w14:paraId="620D0349" w14:textId="77777777" w:rsidR="00995DCB" w:rsidRPr="001013C3" w:rsidRDefault="00995DCB">
      <w:pPr>
        <w:ind w:firstLine="0"/>
        <w:jc w:val="center"/>
        <w:rPr>
          <w:b/>
          <w:bCs/>
          <w:sz w:val="32"/>
          <w:szCs w:val="32"/>
          <w:lang w:val="en-US"/>
        </w:rPr>
      </w:pPr>
    </w:p>
    <w:p w14:paraId="2843E7BB" w14:textId="77777777" w:rsidR="00995DCB" w:rsidRPr="001013C3" w:rsidRDefault="00995DCB">
      <w:pPr>
        <w:ind w:firstLine="0"/>
        <w:jc w:val="center"/>
        <w:rPr>
          <w:b/>
          <w:bCs/>
          <w:sz w:val="32"/>
          <w:szCs w:val="32"/>
          <w:lang w:val="en-US"/>
        </w:rPr>
      </w:pPr>
    </w:p>
    <w:p w14:paraId="501DAD1A" w14:textId="77777777" w:rsidR="00995DCB" w:rsidRPr="001013C3" w:rsidRDefault="00000000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Где</w:t>
      </w:r>
      <w:r w:rsidRPr="001013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используются</w:t>
      </w:r>
      <w:r w:rsidRPr="001013C3">
        <w:rPr>
          <w:b/>
          <w:bCs/>
          <w:sz w:val="32"/>
          <w:szCs w:val="32"/>
          <w:lang w:val="en-US"/>
        </w:rPr>
        <w:t>?</w:t>
      </w:r>
    </w:p>
    <w:p w14:paraId="1D8692D1" w14:textId="77777777" w:rsidR="00995DCB" w:rsidRDefault="00000000">
      <w:pPr>
        <w:pStyle w:val="4"/>
        <w:spacing w:before="200" w:after="96"/>
        <w:ind w:firstLine="0"/>
        <w:rPr>
          <w:rFonts w:eastAsia="Times New Roman" w:cs="Times New Roman"/>
          <w:bCs/>
          <w:sz w:val="22"/>
          <w:szCs w:val="22"/>
          <w:lang w:val="en-US"/>
        </w:rPr>
      </w:pPr>
      <w:r>
        <w:rPr>
          <w:rFonts w:eastAsia="Times New Roman" w:cs="Times New Roman"/>
          <w:bCs/>
          <w:sz w:val="22"/>
          <w:szCs w:val="22"/>
          <w:lang w:val="en-US"/>
        </w:rPr>
        <w:lastRenderedPageBreak/>
        <w:t>Блоки памяти размером 2</w:t>
      </w:r>
      <w:r>
        <w:rPr>
          <w:rFonts w:eastAsia="Times New Roman" w:cs="Times New Roman"/>
          <w:bCs/>
          <w:sz w:val="22"/>
          <w:szCs w:val="22"/>
          <w:vertAlign w:val="superscript"/>
          <w:lang w:val="en-US"/>
        </w:rPr>
        <w:t>n</w:t>
      </w:r>
      <w:r>
        <w:rPr>
          <w:rFonts w:eastAsia="Times New Roman" w:cs="Times New Roman"/>
          <w:bCs/>
          <w:sz w:val="22"/>
          <w:szCs w:val="22"/>
          <w:lang w:val="en-US"/>
        </w:rPr>
        <w:t>.</w:t>
      </w:r>
    </w:p>
    <w:p w14:paraId="4EBB23A2" w14:textId="77777777" w:rsidR="00995DCB" w:rsidRDefault="00000000">
      <w:pPr>
        <w:pStyle w:val="a1"/>
        <w:numPr>
          <w:ilvl w:val="0"/>
          <w:numId w:val="4"/>
        </w:numPr>
        <w:spacing w:before="200" w:after="96"/>
      </w:pP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Операционные системы: 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br/>
      </w:r>
      <w:r>
        <w:rPr>
          <w:rStyle w:val="a8"/>
          <w:rFonts w:eastAsia="Times New Roman" w:cs="Times New Roman"/>
          <w:b w:val="0"/>
          <w:bCs w:val="0"/>
          <w:sz w:val="20"/>
          <w:szCs w:val="20"/>
          <w:lang w:val="en-US"/>
        </w:rPr>
        <w:t>Linux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 используется </w:t>
      </w:r>
      <w:r>
        <w:rPr>
          <w:rStyle w:val="a8"/>
          <w:rFonts w:eastAsia="Times New Roman" w:cs="Times New Roman"/>
          <w:sz w:val="20"/>
          <w:szCs w:val="20"/>
          <w:lang w:val="en-US"/>
        </w:rPr>
        <w:t>buddy</w:t>
      </w:r>
      <w:r w:rsidRPr="001013C3">
        <w:rPr>
          <w:rStyle w:val="a8"/>
          <w:rFonts w:eastAsia="Times New Roman" w:cs="Times New Roman"/>
          <w:sz w:val="20"/>
          <w:szCs w:val="20"/>
        </w:rPr>
        <w:t xml:space="preserve"> </w:t>
      </w:r>
      <w:r>
        <w:rPr>
          <w:rStyle w:val="a8"/>
          <w:rFonts w:eastAsia="Times New Roman" w:cs="Times New Roman"/>
          <w:sz w:val="20"/>
          <w:szCs w:val="20"/>
          <w:lang w:val="en-US"/>
        </w:rPr>
        <w:t>allocator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 (аллокатор памяти), который работает с блоками 2</w:t>
      </w:r>
      <w:r>
        <w:rPr>
          <w:rStyle w:val="a8"/>
          <w:rFonts w:eastAsia="Times New Roman" w:cs="Times New Roman"/>
          <w:b w:val="0"/>
          <w:bCs w:val="0"/>
          <w:sz w:val="20"/>
          <w:szCs w:val="20"/>
          <w:vertAlign w:val="superscript"/>
          <w:lang w:val="en-US"/>
        </w:rPr>
        <w:t>n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. </w:t>
      </w:r>
      <w:r>
        <w:rPr>
          <w:rStyle w:val="a8"/>
          <w:rFonts w:eastAsia="Times New Roman" w:cs="Times New Roman"/>
          <w:b w:val="0"/>
          <w:bCs w:val="0"/>
          <w:sz w:val="20"/>
          <w:szCs w:val="20"/>
          <w:lang w:val="en-US"/>
        </w:rPr>
        <w:t xml:space="preserve">Это помогает быстро выделять память для ядра системы. </w:t>
      </w:r>
    </w:p>
    <w:p w14:paraId="7C52D12B" w14:textId="77777777" w:rsidR="00995DCB" w:rsidRDefault="00000000">
      <w:pPr>
        <w:pStyle w:val="a1"/>
        <w:numPr>
          <w:ilvl w:val="0"/>
          <w:numId w:val="4"/>
        </w:numPr>
        <w:spacing w:before="200" w:after="96"/>
      </w:pPr>
      <w:r>
        <w:rPr>
          <w:rStyle w:val="a8"/>
          <w:b w:val="0"/>
          <w:bCs w:val="0"/>
          <w:sz w:val="20"/>
          <w:szCs w:val="20"/>
        </w:rPr>
        <w:t>Графика и игры:</w:t>
      </w:r>
      <w:r>
        <w:rPr>
          <w:sz w:val="20"/>
          <w:szCs w:val="20"/>
        </w:rPr>
        <w:br/>
        <w:t>В графических процессорах (GPU) память для текстур и буферов кадров выделяется блоками 2</w:t>
      </w:r>
      <w:r>
        <w:rPr>
          <w:sz w:val="20"/>
          <w:szCs w:val="20"/>
          <w:vertAlign w:val="superscript"/>
          <w:lang w:val="en-US"/>
        </w:rPr>
        <w:t>n</w:t>
      </w:r>
    </w:p>
    <w:p w14:paraId="102F5E3A" w14:textId="77777777" w:rsidR="00995DCB" w:rsidRDefault="00000000">
      <w:pPr>
        <w:pStyle w:val="a1"/>
        <w:numPr>
          <w:ilvl w:val="0"/>
          <w:numId w:val="4"/>
        </w:numPr>
        <w:spacing w:before="200" w:after="96"/>
      </w:pPr>
      <w:r>
        <w:rPr>
          <w:rStyle w:val="a8"/>
          <w:b w:val="0"/>
          <w:bCs w:val="0"/>
          <w:sz w:val="20"/>
          <w:szCs w:val="20"/>
        </w:rPr>
        <w:t>Сетевые технологии:</w:t>
      </w:r>
      <w:r>
        <w:rPr>
          <w:sz w:val="20"/>
          <w:szCs w:val="20"/>
        </w:rPr>
        <w:br/>
        <w:t>В сетевых картах память для пакетов данных выделяется блоками 2</w:t>
      </w:r>
      <w:r>
        <w:rPr>
          <w:sz w:val="20"/>
          <w:szCs w:val="20"/>
          <w:vertAlign w:val="superscript"/>
          <w:lang w:val="en-US"/>
        </w:rPr>
        <w:t>n</w:t>
      </w:r>
      <w:r>
        <w:rPr>
          <w:sz w:val="20"/>
          <w:szCs w:val="20"/>
        </w:rPr>
        <w:t>, чтобы ускорить обработку.</w:t>
      </w:r>
    </w:p>
    <w:p w14:paraId="043E9770" w14:textId="77777777" w:rsidR="00995DCB" w:rsidRDefault="00000000">
      <w:pPr>
        <w:pStyle w:val="4"/>
        <w:spacing w:before="200" w:after="96"/>
        <w:ind w:firstLine="0"/>
        <w:rPr>
          <w:rFonts w:eastAsia="Times New Roman" w:cs="Times New Roman"/>
          <w:bCs/>
          <w:sz w:val="22"/>
          <w:szCs w:val="22"/>
          <w:lang w:val="en-US"/>
        </w:rPr>
      </w:pPr>
      <w:r>
        <w:rPr>
          <w:rFonts w:eastAsia="Times New Roman" w:cs="Times New Roman"/>
          <w:bCs/>
          <w:sz w:val="22"/>
          <w:szCs w:val="22"/>
          <w:lang w:val="en-US"/>
        </w:rPr>
        <w:t>Алгоритм свободных блоков.</w:t>
      </w:r>
    </w:p>
    <w:p w14:paraId="70445849" w14:textId="77777777" w:rsidR="00995DCB" w:rsidRDefault="00000000">
      <w:pPr>
        <w:pStyle w:val="a1"/>
        <w:numPr>
          <w:ilvl w:val="0"/>
          <w:numId w:val="5"/>
        </w:numPr>
        <w:spacing w:before="200" w:after="96"/>
      </w:pP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Программирование на </w:t>
      </w:r>
      <w:r>
        <w:rPr>
          <w:rStyle w:val="a8"/>
          <w:rFonts w:eastAsia="Times New Roman" w:cs="Times New Roman"/>
          <w:b w:val="0"/>
          <w:bCs w:val="0"/>
          <w:sz w:val="20"/>
          <w:szCs w:val="20"/>
          <w:lang w:val="en-US"/>
        </w:rPr>
        <w:t>C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>/</w:t>
      </w:r>
      <w:r>
        <w:rPr>
          <w:rStyle w:val="a8"/>
          <w:rFonts w:eastAsia="Times New Roman" w:cs="Times New Roman"/>
          <w:b w:val="0"/>
          <w:bCs w:val="0"/>
          <w:sz w:val="20"/>
          <w:szCs w:val="20"/>
          <w:lang w:val="en-US"/>
        </w:rPr>
        <w:t>C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>++: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br/>
        <w:t xml:space="preserve">Функции </w:t>
      </w:r>
      <w:r>
        <w:rPr>
          <w:rStyle w:val="af6"/>
          <w:sz w:val="20"/>
          <w:szCs w:val="20"/>
          <w:lang w:val="en-US"/>
        </w:rPr>
        <w:t>malloc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 и </w:t>
      </w:r>
      <w:r>
        <w:rPr>
          <w:rStyle w:val="af6"/>
          <w:sz w:val="20"/>
          <w:szCs w:val="20"/>
          <w:lang w:val="en-US"/>
        </w:rPr>
        <w:t>free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t xml:space="preserve"> используют алгоритм свободных блоков для выделения памяти.</w:t>
      </w:r>
      <w:r w:rsidRPr="001013C3">
        <w:rPr>
          <w:rStyle w:val="a8"/>
          <w:rFonts w:eastAsia="Times New Roman" w:cs="Times New Roman"/>
          <w:b w:val="0"/>
          <w:bCs w:val="0"/>
          <w:sz w:val="20"/>
          <w:szCs w:val="20"/>
        </w:rPr>
        <w:br/>
        <w:t>(</w:t>
      </w:r>
      <w:r>
        <w:rPr>
          <w:rStyle w:val="a8"/>
          <w:b w:val="0"/>
          <w:bCs w:val="0"/>
          <w:sz w:val="20"/>
          <w:szCs w:val="20"/>
        </w:rPr>
        <w:t>создаем массив или строку, память выделяется с помощью этого алгоритма.)</w:t>
      </w:r>
    </w:p>
    <w:p w14:paraId="08FBD5FE" w14:textId="77777777" w:rsidR="00995DCB" w:rsidRDefault="00000000">
      <w:pPr>
        <w:pStyle w:val="a1"/>
        <w:numPr>
          <w:ilvl w:val="0"/>
          <w:numId w:val="5"/>
        </w:numPr>
        <w:spacing w:before="200" w:after="96"/>
      </w:pPr>
      <w:r>
        <w:rPr>
          <w:rStyle w:val="a8"/>
          <w:b w:val="0"/>
          <w:bCs w:val="0"/>
          <w:sz w:val="20"/>
          <w:szCs w:val="20"/>
        </w:rPr>
        <w:t xml:space="preserve">Базы данных: </w:t>
      </w:r>
      <w:r>
        <w:rPr>
          <w:rStyle w:val="a8"/>
          <w:b w:val="0"/>
          <w:bCs w:val="0"/>
          <w:sz w:val="20"/>
          <w:szCs w:val="20"/>
        </w:rPr>
        <w:br/>
        <w:t>В базах данных память выделяется для хранения записей, индексов и временных данных.</w:t>
      </w:r>
      <w:r>
        <w:rPr>
          <w:rStyle w:val="a8"/>
          <w:b w:val="0"/>
          <w:bCs w:val="0"/>
          <w:sz w:val="20"/>
          <w:szCs w:val="20"/>
        </w:rPr>
        <w:br/>
        <w:t>(при добавлении новой записи в таблицу, база данных выделяет память подходящего размера.)</w:t>
      </w:r>
    </w:p>
    <w:p w14:paraId="404D3349" w14:textId="77777777" w:rsidR="00995DCB" w:rsidRDefault="00000000">
      <w:pPr>
        <w:pStyle w:val="a1"/>
        <w:numPr>
          <w:ilvl w:val="0"/>
          <w:numId w:val="5"/>
        </w:numPr>
        <w:spacing w:before="200" w:after="96"/>
      </w:pPr>
      <w:r>
        <w:rPr>
          <w:rStyle w:val="a8"/>
          <w:b w:val="0"/>
          <w:bCs w:val="0"/>
          <w:sz w:val="20"/>
          <w:szCs w:val="20"/>
        </w:rPr>
        <w:t>Игры:</w:t>
      </w:r>
      <w:r>
        <w:rPr>
          <w:rStyle w:val="a8"/>
          <w:b w:val="0"/>
          <w:bCs w:val="0"/>
          <w:sz w:val="20"/>
          <w:szCs w:val="20"/>
        </w:rPr>
        <w:br/>
        <w:t xml:space="preserve">В играх память выделяется для объектов разного размера: текстуры, модели, звуки. </w:t>
      </w:r>
      <w:r>
        <w:rPr>
          <w:rStyle w:val="a8"/>
          <w:b w:val="0"/>
          <w:bCs w:val="0"/>
          <w:sz w:val="20"/>
          <w:szCs w:val="20"/>
        </w:rPr>
        <w:br/>
        <w:t>(игра загружает уровень, она выделяет память для всех объектов на карте.)</w:t>
      </w:r>
    </w:p>
    <w:p w14:paraId="6CB55255" w14:textId="77777777" w:rsidR="00995DCB" w:rsidRDefault="00000000">
      <w:pPr>
        <w:pStyle w:val="4"/>
        <w:spacing w:before="200" w:after="96"/>
        <w:ind w:left="720" w:firstLine="0"/>
        <w:jc w:val="center"/>
      </w:pPr>
      <w:r>
        <w:rPr>
          <w:rStyle w:val="a8"/>
          <w:b/>
        </w:rPr>
        <w:t>Сравнительная таблица</w:t>
      </w:r>
    </w:p>
    <w:tbl>
      <w:tblPr>
        <w:tblW w:w="104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59"/>
        <w:gridCol w:w="3733"/>
        <w:gridCol w:w="3574"/>
      </w:tblGrid>
      <w:tr w:rsidR="00995DCB" w14:paraId="12092F80" w14:textId="77777777">
        <w:trPr>
          <w:tblHeader/>
        </w:trPr>
        <w:tc>
          <w:tcPr>
            <w:tcW w:w="3159" w:type="dxa"/>
            <w:vAlign w:val="center"/>
          </w:tcPr>
          <w:p w14:paraId="0324666B" w14:textId="77777777" w:rsidR="00995DCB" w:rsidRDefault="00000000">
            <w:pPr>
              <w:pStyle w:val="af9"/>
              <w:ind w:firstLine="0"/>
            </w:pPr>
            <w:r>
              <w:t>Критерий</w:t>
            </w:r>
          </w:p>
        </w:tc>
        <w:tc>
          <w:tcPr>
            <w:tcW w:w="3733" w:type="dxa"/>
            <w:vAlign w:val="center"/>
          </w:tcPr>
          <w:p w14:paraId="2679BAC3" w14:textId="77777777" w:rsidR="00995DCB" w:rsidRDefault="00000000">
            <w:pPr>
              <w:pStyle w:val="af9"/>
            </w:pPr>
            <w:r>
              <w:t>Блоки 2</w:t>
            </w:r>
            <w:r>
              <w:rPr>
                <w:vertAlign w:val="superscript"/>
              </w:rPr>
              <w:t>n</w:t>
            </w:r>
          </w:p>
        </w:tc>
        <w:tc>
          <w:tcPr>
            <w:tcW w:w="3574" w:type="dxa"/>
            <w:vAlign w:val="center"/>
          </w:tcPr>
          <w:p w14:paraId="26FEA4E8" w14:textId="77777777" w:rsidR="00995DCB" w:rsidRDefault="00000000">
            <w:pPr>
              <w:pStyle w:val="af9"/>
              <w:ind w:firstLine="0"/>
            </w:pPr>
            <w:r>
              <w:t>Алгоритм свободных блоков</w:t>
            </w:r>
          </w:p>
        </w:tc>
      </w:tr>
      <w:tr w:rsidR="00995DCB" w14:paraId="60634117" w14:textId="77777777">
        <w:tc>
          <w:tcPr>
            <w:tcW w:w="3159" w:type="dxa"/>
            <w:vAlign w:val="center"/>
          </w:tcPr>
          <w:p w14:paraId="05700577" w14:textId="77777777" w:rsidR="00995DCB" w:rsidRDefault="00000000">
            <w:pPr>
              <w:pStyle w:val="af8"/>
              <w:ind w:firstLine="0"/>
            </w:pPr>
            <w:r>
              <w:t>Скорость выделения</w:t>
            </w:r>
          </w:p>
        </w:tc>
        <w:tc>
          <w:tcPr>
            <w:tcW w:w="3733" w:type="dxa"/>
            <w:vAlign w:val="center"/>
          </w:tcPr>
          <w:p w14:paraId="358E500B" w14:textId="77777777" w:rsidR="00995DCB" w:rsidRDefault="00000000">
            <w:pPr>
              <w:pStyle w:val="af8"/>
            </w:pPr>
            <w:r>
              <w:t>Быстрое (O(1))</w:t>
            </w:r>
          </w:p>
        </w:tc>
        <w:tc>
          <w:tcPr>
            <w:tcW w:w="3574" w:type="dxa"/>
            <w:vAlign w:val="center"/>
          </w:tcPr>
          <w:p w14:paraId="2FA1771C" w14:textId="77777777" w:rsidR="00995DCB" w:rsidRDefault="00000000">
            <w:pPr>
              <w:pStyle w:val="af8"/>
            </w:pPr>
            <w:r>
              <w:t>Медленное (O(n))</w:t>
            </w:r>
          </w:p>
        </w:tc>
      </w:tr>
      <w:tr w:rsidR="00995DCB" w14:paraId="613106FF" w14:textId="77777777">
        <w:tc>
          <w:tcPr>
            <w:tcW w:w="3159" w:type="dxa"/>
            <w:vAlign w:val="center"/>
          </w:tcPr>
          <w:p w14:paraId="5AC4F9FA" w14:textId="77777777" w:rsidR="00995DCB" w:rsidRDefault="00000000">
            <w:pPr>
              <w:pStyle w:val="af8"/>
            </w:pPr>
            <w:r>
              <w:t>Фрагментация</w:t>
            </w:r>
          </w:p>
        </w:tc>
        <w:tc>
          <w:tcPr>
            <w:tcW w:w="3733" w:type="dxa"/>
            <w:vAlign w:val="center"/>
          </w:tcPr>
          <w:p w14:paraId="51B6D7DE" w14:textId="77777777" w:rsidR="00995DCB" w:rsidRDefault="00000000">
            <w:pPr>
              <w:pStyle w:val="af8"/>
            </w:pPr>
            <w:r>
              <w:t>Внутренняя</w:t>
            </w:r>
          </w:p>
        </w:tc>
        <w:tc>
          <w:tcPr>
            <w:tcW w:w="3574" w:type="dxa"/>
            <w:vAlign w:val="center"/>
          </w:tcPr>
          <w:p w14:paraId="6E8436A3" w14:textId="77777777" w:rsidR="00995DCB" w:rsidRDefault="00000000">
            <w:pPr>
              <w:pStyle w:val="af8"/>
            </w:pPr>
            <w:r>
              <w:t>Внешняя</w:t>
            </w:r>
          </w:p>
        </w:tc>
      </w:tr>
      <w:tr w:rsidR="00995DCB" w14:paraId="58C50B48" w14:textId="77777777">
        <w:tc>
          <w:tcPr>
            <w:tcW w:w="3159" w:type="dxa"/>
            <w:vAlign w:val="center"/>
          </w:tcPr>
          <w:p w14:paraId="30E6412D" w14:textId="77777777" w:rsidR="00995DCB" w:rsidRDefault="00000000">
            <w:pPr>
              <w:pStyle w:val="af8"/>
            </w:pPr>
            <w:r>
              <w:t>Гибкость</w:t>
            </w:r>
          </w:p>
        </w:tc>
        <w:tc>
          <w:tcPr>
            <w:tcW w:w="3733" w:type="dxa"/>
            <w:vAlign w:val="center"/>
          </w:tcPr>
          <w:p w14:paraId="0C5F1B57" w14:textId="77777777" w:rsidR="00995DCB" w:rsidRDefault="00000000">
            <w:pPr>
              <w:pStyle w:val="af8"/>
            </w:pPr>
            <w:r>
              <w:t>Низкая</w:t>
            </w:r>
          </w:p>
        </w:tc>
        <w:tc>
          <w:tcPr>
            <w:tcW w:w="3574" w:type="dxa"/>
            <w:vAlign w:val="center"/>
          </w:tcPr>
          <w:p w14:paraId="37A890BA" w14:textId="77777777" w:rsidR="00995DCB" w:rsidRDefault="00000000">
            <w:pPr>
              <w:pStyle w:val="af8"/>
            </w:pPr>
            <w:r>
              <w:t>Высокая</w:t>
            </w:r>
          </w:p>
        </w:tc>
      </w:tr>
      <w:tr w:rsidR="00995DCB" w14:paraId="3F4F44A5" w14:textId="77777777">
        <w:tc>
          <w:tcPr>
            <w:tcW w:w="3159" w:type="dxa"/>
            <w:vAlign w:val="center"/>
          </w:tcPr>
          <w:p w14:paraId="1A4EAF96" w14:textId="77777777" w:rsidR="00995DCB" w:rsidRDefault="00000000">
            <w:pPr>
              <w:pStyle w:val="af8"/>
              <w:ind w:firstLine="0"/>
            </w:pPr>
            <w:r>
              <w:t>Сложность реализации</w:t>
            </w:r>
          </w:p>
        </w:tc>
        <w:tc>
          <w:tcPr>
            <w:tcW w:w="3733" w:type="dxa"/>
            <w:vAlign w:val="center"/>
          </w:tcPr>
          <w:p w14:paraId="57B2CC95" w14:textId="77777777" w:rsidR="00995DCB" w:rsidRDefault="00000000">
            <w:pPr>
              <w:pStyle w:val="af8"/>
            </w:pPr>
            <w:r>
              <w:t>Простая</w:t>
            </w:r>
          </w:p>
        </w:tc>
        <w:tc>
          <w:tcPr>
            <w:tcW w:w="3574" w:type="dxa"/>
            <w:vAlign w:val="center"/>
          </w:tcPr>
          <w:p w14:paraId="015F47B9" w14:textId="77777777" w:rsidR="00995DCB" w:rsidRDefault="00000000">
            <w:pPr>
              <w:pStyle w:val="af8"/>
            </w:pPr>
            <w:r>
              <w:t>Сложная</w:t>
            </w:r>
          </w:p>
        </w:tc>
      </w:tr>
      <w:tr w:rsidR="00995DCB" w14:paraId="478F01AE" w14:textId="77777777">
        <w:tc>
          <w:tcPr>
            <w:tcW w:w="3159" w:type="dxa"/>
            <w:vAlign w:val="center"/>
          </w:tcPr>
          <w:p w14:paraId="5F094FDF" w14:textId="77777777" w:rsidR="00995DCB" w:rsidRDefault="00000000">
            <w:pPr>
              <w:pStyle w:val="af8"/>
              <w:ind w:firstLine="0"/>
            </w:pPr>
            <w:r>
              <w:t>Эффективность памяти</w:t>
            </w:r>
          </w:p>
        </w:tc>
        <w:tc>
          <w:tcPr>
            <w:tcW w:w="3733" w:type="dxa"/>
            <w:vAlign w:val="center"/>
          </w:tcPr>
          <w:p w14:paraId="034A12D4" w14:textId="77777777" w:rsidR="00995DCB" w:rsidRDefault="00000000">
            <w:pPr>
              <w:pStyle w:val="af8"/>
            </w:pPr>
            <w:r>
              <w:t>Низкая (внутренняя фрагментация)</w:t>
            </w:r>
          </w:p>
        </w:tc>
        <w:tc>
          <w:tcPr>
            <w:tcW w:w="3574" w:type="dxa"/>
            <w:vAlign w:val="center"/>
          </w:tcPr>
          <w:p w14:paraId="4BC1094F" w14:textId="77777777" w:rsidR="00995DCB" w:rsidRDefault="00000000">
            <w:pPr>
              <w:pStyle w:val="af8"/>
            </w:pPr>
            <w:r>
              <w:t>Высокая (минимизация потерь)</w:t>
            </w:r>
          </w:p>
        </w:tc>
      </w:tr>
    </w:tbl>
    <w:p w14:paraId="544042DB" w14:textId="77777777" w:rsidR="00995DCB" w:rsidRDefault="00995DCB">
      <w:pPr>
        <w:pStyle w:val="a1"/>
        <w:spacing w:before="200" w:after="96"/>
        <w:ind w:firstLine="0"/>
        <w:rPr>
          <w:rStyle w:val="a8"/>
          <w:b w:val="0"/>
          <w:bCs w:val="0"/>
          <w:sz w:val="20"/>
          <w:szCs w:val="20"/>
        </w:rPr>
      </w:pPr>
    </w:p>
    <w:p w14:paraId="4051B2CF" w14:textId="77777777" w:rsidR="00995DCB" w:rsidRDefault="00995DCB">
      <w:pPr>
        <w:spacing w:before="200" w:after="96"/>
        <w:ind w:firstLine="0"/>
        <w:rPr>
          <w:rFonts w:eastAsia="Times New Roman" w:cs="Times New Roman"/>
          <w:sz w:val="20"/>
          <w:szCs w:val="20"/>
          <w:lang w:val="en-US"/>
        </w:rPr>
      </w:pPr>
    </w:p>
    <w:p w14:paraId="19459494" w14:textId="77777777" w:rsidR="00995DCB" w:rsidRDefault="00995DCB">
      <w:pPr>
        <w:spacing w:before="200" w:after="96"/>
        <w:ind w:firstLine="0"/>
        <w:rPr>
          <w:rFonts w:eastAsia="Times New Roman" w:cs="Times New Roman"/>
          <w:b/>
          <w:bCs/>
          <w:sz w:val="22"/>
          <w:lang w:val="en-US"/>
        </w:rPr>
      </w:pPr>
    </w:p>
    <w:p w14:paraId="1D61C264" w14:textId="77777777" w:rsidR="00995DCB" w:rsidRDefault="00000000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Итоги</w:t>
      </w:r>
    </w:p>
    <w:p w14:paraId="4A6B3AE3" w14:textId="77777777" w:rsidR="00995DCB" w:rsidRDefault="00000000">
      <w:pPr>
        <w:keepNext/>
        <w:keepLines/>
        <w:spacing w:before="200" w:after="96"/>
        <w:ind w:firstLine="0"/>
        <w:rPr>
          <w:rFonts w:eastAsiaTheme="minorEastAsia"/>
          <w:lang w:val="en-US" w:eastAsia="ko-KR"/>
        </w:rPr>
      </w:pPr>
      <w:r>
        <w:rPr>
          <w:lang w:val="en-US" w:eastAsia="ko-KR"/>
        </w:rPr>
        <w:t xml:space="preserve">   </w:t>
      </w:r>
    </w:p>
    <w:p w14:paraId="0EBEF806" w14:textId="77777777" w:rsidR="00995DCB" w:rsidRDefault="00000000">
      <w:pPr>
        <w:pStyle w:val="a1"/>
        <w:keepNext/>
        <w:keepLines/>
        <w:spacing w:before="200" w:after="96"/>
        <w:ind w:firstLine="0"/>
      </w:pPr>
      <w:r>
        <w:rPr>
          <w:rFonts w:eastAsiaTheme="minorEastAsia" w:cstheme="minorHAnsi"/>
          <w:sz w:val="22"/>
          <w:lang w:eastAsia="ko-KR"/>
        </w:rPr>
        <w:t xml:space="preserve">В ходе тестирования двух аллокаторов — </w:t>
      </w:r>
      <w:r>
        <w:rPr>
          <w:rStyle w:val="a8"/>
          <w:rFonts w:eastAsiaTheme="minorEastAsia" w:cstheme="minorHAnsi"/>
          <w:sz w:val="22"/>
          <w:lang w:eastAsia="ko-KR"/>
        </w:rPr>
        <w:t>ListAllocator</w:t>
      </w:r>
      <w:r>
        <w:rPr>
          <w:rFonts w:eastAsiaTheme="minorEastAsia" w:cstheme="minorHAnsi"/>
          <w:sz w:val="22"/>
          <w:lang w:eastAsia="ko-KR"/>
        </w:rPr>
        <w:t xml:space="preserve">, реализующего алгоритм "Первое подходящее" (First Fit), и </w:t>
      </w:r>
      <w:r>
        <w:rPr>
          <w:rStyle w:val="a8"/>
          <w:rFonts w:eastAsiaTheme="minorEastAsia" w:cstheme="minorHAnsi"/>
          <w:sz w:val="22"/>
          <w:lang w:eastAsia="ko-KR"/>
        </w:rPr>
        <w:t>BuddyAllocator</w:t>
      </w:r>
      <w:r>
        <w:rPr>
          <w:rFonts w:eastAsiaTheme="minorEastAsia" w:cstheme="minorHAnsi"/>
          <w:sz w:val="22"/>
          <w:lang w:eastAsia="ko-KR"/>
        </w:rPr>
        <w:t>, основанного на алгоритме "Блоки по степеням двойки" (Buddy System), — были выявлены их ключевые особенности, преимущества и недостатки. ListAllocator продемонстрировал высокую скорость выделения и освобождения памяти, особенно для небольших блоков. Это связано с простотой его работы: он ищет первый подходящий блок в списке свободной памяти, что позволяет быстро удовлетворять запросы. Однако такой подход может приводить к фрагментации памяти, особенно при длительной работе, когда свободные блоки разбиваются на мелкие части, которые сложно использовать эффективно. Это делает ListAllocator подходящим для систем, где важна скорость и простота, а фрагментация не является критичной, например, в простых приложениях или ранних версиях операционных систем.</w:t>
      </w:r>
    </w:p>
    <w:p w14:paraId="4F3DC4B0" w14:textId="77777777" w:rsidR="00995DCB" w:rsidRDefault="00000000">
      <w:pPr>
        <w:pStyle w:val="a1"/>
      </w:pPr>
      <w:r>
        <w:rPr>
          <w:sz w:val="22"/>
        </w:rPr>
        <w:t>BuddyAllocator, напротив, показал себя как более сложный, но эффективный инструмент для управления памятью. Его основное преимущество заключается в минимизации фрагментации благодаря использованию блоков, размер которых соответствует степеням двойки. Это позволяет эффективно управлять памятью, особенно при работе с большими блоками и случайными размерами. Однако BuddyAllocator требует больше времени для выделения и освобождения памяти из-за необходимости разделения и объединения блоков. В тестах BuddyAllocator показал лучшую производительность при работе с блоками случайного размера, что подтверждает его эффективность в сложных сценариях. Этот аллокатор подходит для систем, где критична минимизация фрагментации и требуется эффективное управление памятью, например, в ядре Linux, игровых движках или сетевых устройствах.</w:t>
      </w:r>
    </w:p>
    <w:p w14:paraId="0FAF6ADC" w14:textId="77777777" w:rsidR="00995DCB" w:rsidRDefault="00000000">
      <w:pPr>
        <w:pStyle w:val="4"/>
        <w:spacing w:before="200" w:after="96"/>
        <w:ind w:firstLine="0"/>
        <w:rPr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ko-KR"/>
        </w:rPr>
        <w:t>ListAllocator:</w:t>
      </w:r>
    </w:p>
    <w:p w14:paraId="57A32202" w14:textId="77777777" w:rsidR="00995DCB" w:rsidRDefault="00000000">
      <w:pPr>
        <w:pStyle w:val="a1"/>
        <w:numPr>
          <w:ilvl w:val="0"/>
          <w:numId w:val="6"/>
        </w:numPr>
        <w:spacing w:before="200" w:after="96"/>
      </w:pPr>
      <w:r>
        <w:rPr>
          <w:rStyle w:val="a8"/>
          <w:rFonts w:asciiTheme="minorHAnsi" w:eastAsiaTheme="minorEastAsia" w:hAnsiTheme="minorHAnsi" w:cstheme="minorHAnsi"/>
          <w:b w:val="0"/>
          <w:bCs w:val="0"/>
          <w:sz w:val="22"/>
          <w:lang w:eastAsia="ko-KR"/>
        </w:rPr>
        <w:t>Минимальное время</w:t>
      </w:r>
      <w:r>
        <w:rPr>
          <w:rFonts w:asciiTheme="minorHAnsi" w:eastAsiaTheme="minorEastAsia" w:hAnsiTheme="minorHAnsi" w:cstheme="minorHAnsi"/>
          <w:sz w:val="22"/>
          <w:lang w:eastAsia="ko-KR"/>
        </w:rPr>
        <w:t>: 0.000034 секунд.</w:t>
      </w:r>
    </w:p>
    <w:p w14:paraId="285C8763" w14:textId="77777777" w:rsidR="00995DCB" w:rsidRDefault="00000000">
      <w:pPr>
        <w:pStyle w:val="a1"/>
        <w:numPr>
          <w:ilvl w:val="0"/>
          <w:numId w:val="6"/>
        </w:numPr>
        <w:spacing w:before="200" w:after="96"/>
      </w:pPr>
      <w:r>
        <w:rPr>
          <w:rStyle w:val="a8"/>
          <w:b w:val="0"/>
          <w:bCs w:val="0"/>
          <w:sz w:val="22"/>
        </w:rPr>
        <w:t>Максимальное время</w:t>
      </w:r>
      <w:r>
        <w:rPr>
          <w:sz w:val="22"/>
        </w:rPr>
        <w:t xml:space="preserve">: </w:t>
      </w:r>
      <w:r>
        <w:rPr>
          <w:rStyle w:val="a8"/>
          <w:b w:val="0"/>
          <w:bCs w:val="0"/>
          <w:sz w:val="22"/>
        </w:rPr>
        <w:t>0.0010778</w:t>
      </w:r>
      <w:r>
        <w:rPr>
          <w:sz w:val="22"/>
        </w:rPr>
        <w:t xml:space="preserve"> секунд.</w:t>
      </w:r>
    </w:p>
    <w:p w14:paraId="00C2A095" w14:textId="77777777" w:rsidR="00995DCB" w:rsidRDefault="00000000">
      <w:pPr>
        <w:pStyle w:val="a1"/>
        <w:numPr>
          <w:ilvl w:val="0"/>
          <w:numId w:val="6"/>
        </w:numPr>
        <w:spacing w:before="200" w:after="96"/>
      </w:pPr>
      <w:r>
        <w:rPr>
          <w:rStyle w:val="a8"/>
          <w:b w:val="0"/>
          <w:bCs w:val="0"/>
          <w:sz w:val="22"/>
        </w:rPr>
        <w:t>Среднее время</w:t>
      </w:r>
      <w:r>
        <w:rPr>
          <w:sz w:val="22"/>
        </w:rPr>
        <w:t xml:space="preserve">: </w:t>
      </w:r>
      <w:r>
        <w:rPr>
          <w:rStyle w:val="a8"/>
          <w:b w:val="0"/>
          <w:bCs w:val="0"/>
          <w:sz w:val="22"/>
        </w:rPr>
        <w:t>0.00038774</w:t>
      </w:r>
      <w:r>
        <w:rPr>
          <w:sz w:val="22"/>
        </w:rPr>
        <w:t xml:space="preserve"> секунд.</w:t>
      </w:r>
    </w:p>
    <w:p w14:paraId="45972FC6" w14:textId="77777777" w:rsidR="00995DCB" w:rsidRDefault="00000000">
      <w:pPr>
        <w:pStyle w:val="4"/>
        <w:spacing w:before="200" w:after="96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BuddyAllocator:</w:t>
      </w:r>
    </w:p>
    <w:p w14:paraId="541088E2" w14:textId="77777777" w:rsidR="00995DCB" w:rsidRDefault="00000000">
      <w:pPr>
        <w:pStyle w:val="a1"/>
        <w:numPr>
          <w:ilvl w:val="0"/>
          <w:numId w:val="6"/>
        </w:numPr>
        <w:spacing w:before="200" w:after="96"/>
      </w:pPr>
      <w:r>
        <w:rPr>
          <w:rStyle w:val="a8"/>
          <w:rFonts w:asciiTheme="minorHAnsi" w:eastAsiaTheme="minorEastAsia" w:hAnsiTheme="minorHAnsi" w:cstheme="minorHAnsi"/>
          <w:b w:val="0"/>
          <w:bCs w:val="0"/>
          <w:sz w:val="22"/>
          <w:lang w:eastAsia="ko-KR"/>
        </w:rPr>
        <w:t>Минимальное время</w:t>
      </w:r>
      <w:r>
        <w:rPr>
          <w:rFonts w:asciiTheme="minorHAnsi" w:eastAsiaTheme="minorEastAsia" w:hAnsiTheme="minorHAnsi" w:cstheme="minorHAnsi"/>
          <w:sz w:val="22"/>
          <w:lang w:eastAsia="ko-KR"/>
        </w:rPr>
        <w:t xml:space="preserve">: 0.0000128 секунд. </w:t>
      </w:r>
    </w:p>
    <w:p w14:paraId="1960361F" w14:textId="77777777" w:rsidR="00995DCB" w:rsidRDefault="00000000">
      <w:pPr>
        <w:pStyle w:val="a1"/>
        <w:numPr>
          <w:ilvl w:val="0"/>
          <w:numId w:val="6"/>
        </w:numPr>
        <w:spacing w:before="200" w:after="96"/>
      </w:pPr>
      <w:r>
        <w:rPr>
          <w:rStyle w:val="a8"/>
          <w:b w:val="0"/>
          <w:bCs w:val="0"/>
          <w:sz w:val="22"/>
        </w:rPr>
        <w:t>Максимальное время</w:t>
      </w:r>
      <w:r>
        <w:rPr>
          <w:sz w:val="22"/>
        </w:rPr>
        <w:t xml:space="preserve">: </w:t>
      </w:r>
      <w:r>
        <w:rPr>
          <w:rStyle w:val="a8"/>
          <w:b w:val="0"/>
          <w:bCs w:val="0"/>
          <w:sz w:val="22"/>
        </w:rPr>
        <w:t>0.0010015</w:t>
      </w:r>
      <w:r>
        <w:rPr>
          <w:sz w:val="22"/>
        </w:rPr>
        <w:t xml:space="preserve"> секунд. .</w:t>
      </w:r>
    </w:p>
    <w:p w14:paraId="1B090BF2" w14:textId="77777777" w:rsidR="00995DCB" w:rsidRDefault="00000000">
      <w:pPr>
        <w:pStyle w:val="a1"/>
        <w:numPr>
          <w:ilvl w:val="0"/>
          <w:numId w:val="6"/>
        </w:numPr>
        <w:spacing w:before="200" w:after="96"/>
      </w:pPr>
      <w:r>
        <w:rPr>
          <w:rStyle w:val="a8"/>
          <w:rFonts w:eastAsiaTheme="minorEastAsia" w:cstheme="minorHAnsi"/>
          <w:b w:val="0"/>
          <w:bCs w:val="0"/>
          <w:sz w:val="22"/>
          <w:lang w:eastAsia="ko-KR"/>
        </w:rPr>
        <w:t>Среднее время</w:t>
      </w:r>
      <w:r>
        <w:rPr>
          <w:rFonts w:eastAsiaTheme="minorEastAsia" w:cstheme="minorHAnsi"/>
          <w:sz w:val="22"/>
          <w:lang w:eastAsia="ko-KR"/>
        </w:rPr>
        <w:t xml:space="preserve">: </w:t>
      </w:r>
      <w:r>
        <w:rPr>
          <w:rStyle w:val="a8"/>
          <w:rFonts w:eastAsiaTheme="minorEastAsia" w:cstheme="minorHAnsi"/>
          <w:b w:val="0"/>
          <w:bCs w:val="0"/>
          <w:sz w:val="22"/>
          <w:lang w:eastAsia="ko-KR"/>
        </w:rPr>
        <w:t>0.00052556</w:t>
      </w:r>
      <w:r>
        <w:rPr>
          <w:rFonts w:eastAsiaTheme="minorEastAsia" w:cstheme="minorHAnsi"/>
          <w:sz w:val="22"/>
          <w:lang w:eastAsia="ko-KR"/>
        </w:rPr>
        <w:t xml:space="preserve"> секунд. </w:t>
      </w:r>
    </w:p>
    <w:p w14:paraId="451BFDBC" w14:textId="77777777" w:rsidR="00995DCB" w:rsidRDefault="00995DCB">
      <w:pPr>
        <w:pStyle w:val="af7"/>
        <w:spacing w:before="200" w:after="96"/>
        <w:ind w:left="525" w:firstLine="0"/>
        <w:rPr>
          <w:rFonts w:asciiTheme="minorHAnsi" w:eastAsiaTheme="minorEastAsia" w:hAnsiTheme="minorHAnsi" w:cstheme="minorHAnsi"/>
          <w:b/>
          <w:sz w:val="22"/>
          <w:lang w:eastAsia="ko-KR"/>
        </w:rPr>
      </w:pPr>
    </w:p>
    <w:p w14:paraId="5DE1DF53" w14:textId="77777777" w:rsidR="00995DCB" w:rsidRDefault="00000000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3D415EAD" w14:textId="77777777" w:rsidR="00995DCB" w:rsidRDefault="00000000">
      <w:pPr>
        <w:pStyle w:val="a1"/>
      </w:pPr>
      <w:r>
        <w:rPr>
          <w:sz w:val="22"/>
        </w:rPr>
        <w:t>Общие наблюдения показывают, что ListAllocator быстрее в большинстве тестов, особенно для небольших блоков, в то время как BuddyAllocator лучше справляется с большими блоками и случайными размерами, но требует больше времени для управления памятью. Выбор между этими аллокаторами зависит от конкретных требований системы. Если приложение работает с большим количеством небольших блоков и требует высокой скорости выделения памяти, предпочтение стоит отдать ListAllocator. Если же приложение работает с блоками переменного размера и требует минимизации фрагментации, BuddyAllocator будет более подходящим выбором. Таким образом, каждый из аллокаторов имеет свои сильные стороны и области применения, и выбор между ними должен основываться на специфике задач, которые решает система.</w:t>
      </w:r>
    </w:p>
    <w:sectPr w:rsidR="00995DCB">
      <w:headerReference w:type="default" r:id="rId8"/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66C7E" w14:textId="77777777" w:rsidR="0012540F" w:rsidRDefault="0012540F">
      <w:pPr>
        <w:spacing w:line="240" w:lineRule="auto"/>
      </w:pPr>
      <w:r>
        <w:separator/>
      </w:r>
    </w:p>
  </w:endnote>
  <w:endnote w:type="continuationSeparator" w:id="0">
    <w:p w14:paraId="6D1087B2" w14:textId="77777777" w:rsidR="0012540F" w:rsidRDefault="00125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CC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CC"/>
    <w:family w:val="roman"/>
    <w:pitch w:val="default"/>
  </w:font>
  <w:font w:name="DejaVu Sans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4E07F" w14:textId="77777777" w:rsidR="0012540F" w:rsidRDefault="0012540F">
      <w:pPr>
        <w:spacing w:after="0"/>
      </w:pPr>
      <w:r>
        <w:separator/>
      </w:r>
    </w:p>
  </w:footnote>
  <w:footnote w:type="continuationSeparator" w:id="0">
    <w:p w14:paraId="04B34F24" w14:textId="77777777" w:rsidR="0012540F" w:rsidRDefault="001254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E20BE" w14:textId="77777777" w:rsidR="00995DCB" w:rsidRDefault="00995D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(%2)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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left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left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left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left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left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left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tabs>
          <w:tab w:val="left" w:pos="0"/>
        </w:tabs>
        <w:ind w:left="885" w:hanging="360"/>
      </w:pPr>
      <w:rPr>
        <w:rFonts w:ascii="Symbol" w:hAnsi="Symbol" w:cstheme="minorHAnsi" w:hint="default"/>
        <w:b w:val="0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645" w:hanging="360"/>
      </w:pPr>
      <w:rPr>
        <w:rFonts w:ascii="Wingdings" w:hAnsi="Wingdings" w:cs="Wingdings" w:hint="default"/>
      </w:rPr>
    </w:lvl>
  </w:abstractNum>
  <w:num w:numId="1" w16cid:durableId="1762994359">
    <w:abstractNumId w:val="3"/>
  </w:num>
  <w:num w:numId="2" w16cid:durableId="1040278432">
    <w:abstractNumId w:val="2"/>
  </w:num>
  <w:num w:numId="3" w16cid:durableId="141702369">
    <w:abstractNumId w:val="5"/>
  </w:num>
  <w:num w:numId="4" w16cid:durableId="160463835">
    <w:abstractNumId w:val="1"/>
  </w:num>
  <w:num w:numId="5" w16cid:durableId="696347619">
    <w:abstractNumId w:val="0"/>
  </w:num>
  <w:num w:numId="6" w16cid:durableId="1364280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DCB"/>
    <w:rsid w:val="001013C3"/>
    <w:rsid w:val="0012540F"/>
    <w:rsid w:val="00454B52"/>
    <w:rsid w:val="00995DCB"/>
    <w:rsid w:val="00A413C3"/>
    <w:rsid w:val="00CD0F14"/>
    <w:rsid w:val="00DF694C"/>
    <w:rsid w:val="3548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3484"/>
  <w15:docId w15:val="{1A47EA67-9BD7-46A8-9DDC-E1CDE00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40" w:line="276" w:lineRule="auto"/>
      <w:ind w:firstLine="72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link w:val="a6"/>
    <w:pPr>
      <w:spacing w:after="140"/>
    </w:pPr>
  </w:style>
  <w:style w:type="character" w:styleId="a7">
    <w:name w:val="Emphasis"/>
    <w:qFormat/>
    <w:rPr>
      <w:i/>
      <w:iCs/>
    </w:rPr>
  </w:style>
  <w:style w:type="character" w:styleId="a8">
    <w:name w:val="Strong"/>
    <w:qFormat/>
    <w:rPr>
      <w:b/>
      <w:bCs/>
    </w:rPr>
  </w:style>
  <w:style w:type="paragraph" w:styleId="a9">
    <w:name w:val="Balloon Text"/>
    <w:basedOn w:val="a"/>
    <w:link w:val="10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qFormat/>
    <w:pPr>
      <w:spacing w:after="0" w:line="240" w:lineRule="auto"/>
      <w:ind w:left="280" w:hanging="280"/>
    </w:pPr>
  </w:style>
  <w:style w:type="paragraph" w:styleId="ab">
    <w:name w:val="header"/>
    <w:basedOn w:val="ac"/>
  </w:style>
  <w:style w:type="paragraph" w:customStyle="1" w:styleId="ac">
    <w:name w:val="Колонтитул"/>
    <w:basedOn w:val="a"/>
    <w:qFormat/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"/>
    <w:basedOn w:val="a1"/>
    <w:rPr>
      <w:rFonts w:cs="Arial"/>
    </w:rPr>
  </w:style>
  <w:style w:type="paragraph" w:styleId="af">
    <w:name w:val="Normal (Web)"/>
    <w:basedOn w:val="a"/>
    <w:uiPriority w:val="99"/>
    <w:semiHidden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2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2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f3">
    <w:name w:val="Текст выноски Знак"/>
    <w:basedOn w:val="a2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2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2">
    <w:name w:val="s2"/>
    <w:basedOn w:val="a2"/>
    <w:qFormat/>
  </w:style>
  <w:style w:type="character" w:customStyle="1" w:styleId="s3">
    <w:name w:val="s3"/>
    <w:basedOn w:val="a2"/>
    <w:qFormat/>
  </w:style>
  <w:style w:type="character" w:customStyle="1" w:styleId="s4">
    <w:name w:val="s4"/>
    <w:basedOn w:val="a2"/>
    <w:qFormat/>
  </w:style>
  <w:style w:type="character" w:customStyle="1" w:styleId="s1">
    <w:name w:val="s1"/>
    <w:basedOn w:val="a2"/>
    <w:qFormat/>
  </w:style>
  <w:style w:type="character" w:customStyle="1" w:styleId="s5">
    <w:name w:val="s5"/>
    <w:basedOn w:val="a2"/>
    <w:qFormat/>
  </w:style>
  <w:style w:type="character" w:customStyle="1" w:styleId="s6">
    <w:name w:val="s6"/>
    <w:basedOn w:val="a2"/>
    <w:qFormat/>
  </w:style>
  <w:style w:type="character" w:customStyle="1" w:styleId="s0">
    <w:name w:val="s0"/>
    <w:basedOn w:val="a2"/>
    <w:qFormat/>
  </w:style>
  <w:style w:type="character" w:customStyle="1" w:styleId="30">
    <w:name w:val="Заголовок 3 Знак"/>
    <w:basedOn w:val="a2"/>
    <w:uiPriority w:val="9"/>
    <w:semiHidden/>
    <w:qFormat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uiPriority w:val="9"/>
    <w:semiHidden/>
    <w:qFormat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uiPriority w:val="9"/>
    <w:semiHidden/>
    <w:qFormat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uiPriority w:val="9"/>
    <w:semiHidden/>
    <w:qFormat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Заголовок Знак"/>
    <w:basedOn w:val="a2"/>
    <w:link w:val="a0"/>
    <w:uiPriority w:val="10"/>
    <w:qFormat/>
    <w:rPr>
      <w:rFonts w:ascii="Liberation Sans" w:eastAsia="Microsoft YaHei" w:hAnsi="Liberation Sans" w:cs="Arial"/>
      <w:lang w:eastAsia="en-US"/>
    </w:rPr>
  </w:style>
  <w:style w:type="character" w:customStyle="1" w:styleId="a6">
    <w:name w:val="Основной текст Знак"/>
    <w:basedOn w:val="a2"/>
    <w:link w:val="a1"/>
    <w:qFormat/>
    <w:rPr>
      <w:rFonts w:eastAsiaTheme="minorHAnsi" w:cstheme="minorBidi"/>
      <w:szCs w:val="22"/>
      <w:lang w:eastAsia="en-US"/>
    </w:rPr>
  </w:style>
  <w:style w:type="character" w:customStyle="1" w:styleId="10">
    <w:name w:val="Текст выноски Знак1"/>
    <w:basedOn w:val="a2"/>
    <w:link w:val="a9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qFormat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f4">
    <w:name w:val="Символ нумерации"/>
    <w:qFormat/>
  </w:style>
  <w:style w:type="character" w:customStyle="1" w:styleId="af5">
    <w:name w:val="Маркеры"/>
    <w:qFormat/>
    <w:rPr>
      <w:rFonts w:ascii="OpenSymbol" w:eastAsia="OpenSymbol" w:hAnsi="OpenSymbol" w:cs="OpenSymbol"/>
    </w:rPr>
  </w:style>
  <w:style w:type="character" w:customStyle="1" w:styleId="af6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4">
    <w:name w:val="Указатель1"/>
    <w:basedOn w:val="a"/>
    <w:qFormat/>
    <w:pPr>
      <w:suppressLineNumbers/>
    </w:pPr>
    <w:rPr>
      <w:rFonts w:cs="Arial"/>
    </w:rPr>
  </w:style>
  <w:style w:type="paragraph" w:styleId="af7">
    <w:name w:val="List Paragraph"/>
    <w:basedOn w:val="a"/>
    <w:qFormat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ocdata">
    <w:name w:val="docdata"/>
    <w:basedOn w:val="a"/>
    <w:qFormat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pPr>
      <w:suppressAutoHyphens/>
      <w:spacing w:after="160" w:line="252" w:lineRule="auto"/>
      <w:textAlignment w:val="baseline"/>
    </w:pPr>
    <w:rPr>
      <w:rFonts w:ascii="Calibri" w:eastAsia="Calibri" w:hAnsi="Calibri" w:cs="DejaVu Sans"/>
      <w:sz w:val="22"/>
      <w:szCs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18</Pages>
  <Words>5065</Words>
  <Characters>28874</Characters>
  <Application>Microsoft Office Word</Application>
  <DocSecurity>0</DocSecurity>
  <Lines>240</Lines>
  <Paragraphs>67</Paragraphs>
  <ScaleCrop>false</ScaleCrop>
  <Company/>
  <LinksUpToDate>false</LinksUpToDate>
  <CharactersWithSpaces>33872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Никита Снетков</cp:lastModifiedBy>
  <cp:revision>39</cp:revision>
  <dcterms:created xsi:type="dcterms:W3CDTF">2024-11-28T22:49:00Z</dcterms:created>
  <dcterms:modified xsi:type="dcterms:W3CDTF">2025-02-25T21:31:00Z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1049-12.2.0.19821</vt:lpwstr>
  </property>
  <property fmtid="{D5CDD505-2E9C-101B-9397-08002B2CF9AE}" pid="7" name="ICV">
    <vt:lpwstr>33183D509F7047C0A6FF305C7578853A_12</vt:lpwstr>
  </property>
</Properties>
</file>